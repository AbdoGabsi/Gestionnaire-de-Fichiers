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EC895" w14:textId="19766FD0" w:rsidR="00B670A7" w:rsidRDefault="004B6A0A" w:rsidP="00B670A7">
      <w:pPr>
        <w:jc w:val="center"/>
        <w:rPr>
          <w:b/>
          <w:bCs/>
          <w:sz w:val="28"/>
          <w:szCs w:val="28"/>
          <w:lang w:val="fr-FR"/>
        </w:rPr>
      </w:pPr>
      <w:r>
        <w:rPr>
          <w:b/>
          <w:bCs/>
          <w:noProof/>
          <w:sz w:val="28"/>
          <w:szCs w:val="28"/>
          <w:lang w:val="fr-FR"/>
        </w:rPr>
        <w:drawing>
          <wp:anchor distT="0" distB="0" distL="114300" distR="114300" simplePos="0" relativeHeight="251654656" behindDoc="1" locked="0" layoutInCell="1" allowOverlap="1" wp14:anchorId="71B547B2" wp14:editId="733E0752">
            <wp:simplePos x="0" y="0"/>
            <wp:positionH relativeFrom="column">
              <wp:posOffset>4488180</wp:posOffset>
            </wp:positionH>
            <wp:positionV relativeFrom="paragraph">
              <wp:posOffset>-853440</wp:posOffset>
            </wp:positionV>
            <wp:extent cx="2011212" cy="821245"/>
            <wp:effectExtent l="0" t="0" r="8255" b="0"/>
            <wp:wrapNone/>
            <wp:docPr id="70412881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28818" name="Graphique 704128818"/>
                    <pic:cNvPicPr/>
                  </pic:nvPicPr>
                  <pic:blipFill>
                    <a:blip r:embed="rId6">
                      <a:extLst>
                        <a:ext uri="{96DAC541-7B7A-43D3-8B79-37D633B846F1}">
                          <asvg:svgBlip xmlns:asvg="http://schemas.microsoft.com/office/drawing/2016/SVG/main" r:embed="rId7"/>
                        </a:ext>
                      </a:extLst>
                    </a:blip>
                    <a:stretch>
                      <a:fillRect/>
                    </a:stretch>
                  </pic:blipFill>
                  <pic:spPr>
                    <a:xfrm>
                      <a:off x="0" y="0"/>
                      <a:ext cx="2016743" cy="823504"/>
                    </a:xfrm>
                    <a:prstGeom prst="rect">
                      <a:avLst/>
                    </a:prstGeom>
                  </pic:spPr>
                </pic:pic>
              </a:graphicData>
            </a:graphic>
            <wp14:sizeRelH relativeFrom="margin">
              <wp14:pctWidth>0</wp14:pctWidth>
            </wp14:sizeRelH>
            <wp14:sizeRelV relativeFrom="margin">
              <wp14:pctHeight>0</wp14:pctHeight>
            </wp14:sizeRelV>
          </wp:anchor>
        </w:drawing>
      </w:r>
      <w:r w:rsidR="00870C83" w:rsidRPr="00B670A7">
        <w:rPr>
          <w:b/>
          <w:bCs/>
          <w:sz w:val="28"/>
          <w:szCs w:val="28"/>
          <w:lang w:val="fr-FR"/>
        </w:rPr>
        <w:t xml:space="preserve">Rapport de projet POO </w:t>
      </w:r>
      <w:r w:rsidR="00B670A7">
        <w:rPr>
          <w:b/>
          <w:bCs/>
          <w:sz w:val="28"/>
          <w:szCs w:val="28"/>
          <w:lang w:val="fr-FR"/>
        </w:rPr>
        <w:t>G</w:t>
      </w:r>
      <w:r w:rsidR="00870C83" w:rsidRPr="00B670A7">
        <w:rPr>
          <w:b/>
          <w:bCs/>
          <w:sz w:val="28"/>
          <w:szCs w:val="28"/>
          <w:lang w:val="fr-FR"/>
        </w:rPr>
        <w:t xml:space="preserve">hazi </w:t>
      </w:r>
      <w:r w:rsidR="00B670A7">
        <w:rPr>
          <w:b/>
          <w:bCs/>
          <w:sz w:val="28"/>
          <w:szCs w:val="28"/>
          <w:lang w:val="fr-FR"/>
        </w:rPr>
        <w:t>B</w:t>
      </w:r>
      <w:r w:rsidR="00870C83" w:rsidRPr="00B670A7">
        <w:rPr>
          <w:b/>
          <w:bCs/>
          <w:sz w:val="28"/>
          <w:szCs w:val="28"/>
          <w:lang w:val="fr-FR"/>
        </w:rPr>
        <w:t xml:space="preserve">ey et Abderrahmane </w:t>
      </w:r>
      <w:r w:rsidR="00B670A7">
        <w:rPr>
          <w:b/>
          <w:bCs/>
          <w:sz w:val="28"/>
          <w:szCs w:val="28"/>
          <w:lang w:val="fr-FR"/>
        </w:rPr>
        <w:t>Gabsi</w:t>
      </w:r>
    </w:p>
    <w:p w14:paraId="7D499155" w14:textId="2119D085" w:rsidR="00B670A7" w:rsidRDefault="00B670A7" w:rsidP="00B670A7">
      <w:pPr>
        <w:jc w:val="center"/>
        <w:rPr>
          <w:b/>
          <w:bCs/>
          <w:sz w:val="28"/>
          <w:szCs w:val="28"/>
          <w:lang w:val="fr-FR"/>
        </w:rPr>
      </w:pPr>
      <w:r>
        <w:rPr>
          <w:b/>
          <w:bCs/>
          <w:sz w:val="28"/>
          <w:szCs w:val="28"/>
          <w:lang w:val="fr-FR"/>
        </w:rPr>
        <w:t>2BIS 1</w:t>
      </w:r>
    </w:p>
    <w:p w14:paraId="7A798FF0" w14:textId="77777777" w:rsidR="00042D8C" w:rsidRPr="00B670A7" w:rsidRDefault="00042D8C" w:rsidP="00B670A7">
      <w:pPr>
        <w:jc w:val="center"/>
        <w:rPr>
          <w:b/>
          <w:bCs/>
          <w:sz w:val="28"/>
          <w:szCs w:val="28"/>
          <w:lang w:val="fr-FR"/>
        </w:rPr>
      </w:pPr>
    </w:p>
    <w:p w14:paraId="4A97E0E0" w14:textId="513080EC" w:rsidR="00870C83" w:rsidRPr="00B670A7" w:rsidRDefault="00870C83" w:rsidP="00870C83">
      <w:pPr>
        <w:rPr>
          <w:u w:val="single"/>
          <w:lang w:val="fr-FR"/>
        </w:rPr>
      </w:pPr>
      <w:r w:rsidRPr="00B670A7">
        <w:rPr>
          <w:highlight w:val="yellow"/>
          <w:u w:val="single"/>
          <w:lang w:val="fr-FR"/>
        </w:rPr>
        <w:t xml:space="preserve">Code SQL de la table </w:t>
      </w:r>
      <w:proofErr w:type="spellStart"/>
      <w:r w:rsidRPr="00B670A7">
        <w:rPr>
          <w:highlight w:val="yellow"/>
          <w:u w:val="single"/>
          <w:lang w:val="fr-FR"/>
        </w:rPr>
        <w:t>fichiers_favoris</w:t>
      </w:r>
      <w:proofErr w:type="spellEnd"/>
      <w:r w:rsidRPr="00B670A7">
        <w:rPr>
          <w:highlight w:val="yellow"/>
          <w:u w:val="single"/>
          <w:lang w:val="fr-FR"/>
        </w:rPr>
        <w:t> :</w:t>
      </w:r>
    </w:p>
    <w:p w14:paraId="770812D9" w14:textId="77777777" w:rsidR="00A65514" w:rsidRDefault="00A65514" w:rsidP="00A65514">
      <w:r>
        <w:t xml:space="preserve">CREATE TABLE </w:t>
      </w:r>
      <w:proofErr w:type="spellStart"/>
      <w:r>
        <w:t>fichiers_favoris</w:t>
      </w:r>
      <w:proofErr w:type="spellEnd"/>
      <w:r>
        <w:t xml:space="preserve"> (</w:t>
      </w:r>
    </w:p>
    <w:p w14:paraId="0BC7FD48" w14:textId="77777777" w:rsidR="00A65514" w:rsidRDefault="00A65514" w:rsidP="00A65514">
      <w:r>
        <w:t xml:space="preserve">    ID           NUMBER GENERATED BY DEFAULT AS IDENTITY PRIMARY KEY,</w:t>
      </w:r>
    </w:p>
    <w:p w14:paraId="124C5CBF" w14:textId="77777777" w:rsidR="00A65514" w:rsidRPr="00A65514" w:rsidRDefault="00A65514" w:rsidP="00A65514">
      <w:pPr>
        <w:rPr>
          <w:lang w:val="fr-FR"/>
        </w:rPr>
      </w:pPr>
      <w:r>
        <w:t xml:space="preserve">    </w:t>
      </w:r>
      <w:r w:rsidRPr="00A65514">
        <w:rPr>
          <w:lang w:val="fr-FR"/>
        </w:rPr>
        <w:t>CHEMIN      VARCHAR2(255</w:t>
      </w:r>
      <w:proofErr w:type="gramStart"/>
      <w:r w:rsidRPr="00A65514">
        <w:rPr>
          <w:lang w:val="fr-FR"/>
        </w:rPr>
        <w:t>) ,</w:t>
      </w:r>
      <w:proofErr w:type="gramEnd"/>
    </w:p>
    <w:p w14:paraId="168EB799" w14:textId="77777777" w:rsidR="00A65514" w:rsidRPr="00A65514" w:rsidRDefault="00A65514" w:rsidP="00A65514">
      <w:pPr>
        <w:rPr>
          <w:lang w:val="fr-FR"/>
        </w:rPr>
      </w:pPr>
      <w:r w:rsidRPr="00A65514">
        <w:rPr>
          <w:lang w:val="fr-FR"/>
        </w:rPr>
        <w:t xml:space="preserve">    AUTEUR       VARCHAR2(100),</w:t>
      </w:r>
    </w:p>
    <w:p w14:paraId="7C262280" w14:textId="77777777" w:rsidR="00A65514" w:rsidRPr="00A65514" w:rsidRDefault="00A65514" w:rsidP="00A65514">
      <w:pPr>
        <w:rPr>
          <w:lang w:val="fr-FR"/>
        </w:rPr>
      </w:pPr>
      <w:r w:rsidRPr="00A65514">
        <w:rPr>
          <w:lang w:val="fr-FR"/>
        </w:rPr>
        <w:t xml:space="preserve">    TITRE        VARCHAR2(255</w:t>
      </w:r>
      <w:proofErr w:type="gramStart"/>
      <w:r w:rsidRPr="00A65514">
        <w:rPr>
          <w:lang w:val="fr-FR"/>
        </w:rPr>
        <w:t>) ,</w:t>
      </w:r>
      <w:proofErr w:type="gramEnd"/>
    </w:p>
    <w:p w14:paraId="5E0671FF" w14:textId="77777777" w:rsidR="00A65514" w:rsidRPr="00A65514" w:rsidRDefault="00A65514" w:rsidP="00A65514">
      <w:pPr>
        <w:rPr>
          <w:lang w:val="fr-FR"/>
        </w:rPr>
      </w:pPr>
      <w:r w:rsidRPr="00A65514">
        <w:rPr>
          <w:lang w:val="fr-FR"/>
        </w:rPr>
        <w:t xml:space="preserve">    TAGS         VARCHAR2(255</w:t>
      </w:r>
      <w:proofErr w:type="gramStart"/>
      <w:r w:rsidRPr="00A65514">
        <w:rPr>
          <w:lang w:val="fr-FR"/>
        </w:rPr>
        <w:t>) ,</w:t>
      </w:r>
      <w:proofErr w:type="gramEnd"/>
    </w:p>
    <w:p w14:paraId="38503A40" w14:textId="77777777" w:rsidR="00A65514" w:rsidRPr="00A65514" w:rsidRDefault="00A65514" w:rsidP="00A65514">
      <w:pPr>
        <w:rPr>
          <w:lang w:val="fr-FR"/>
        </w:rPr>
      </w:pPr>
      <w:r w:rsidRPr="00A65514">
        <w:rPr>
          <w:lang w:val="fr-FR"/>
        </w:rPr>
        <w:t xml:space="preserve">    RESUME       CLOB,</w:t>
      </w:r>
    </w:p>
    <w:p w14:paraId="78D77154" w14:textId="77777777" w:rsidR="00A65514" w:rsidRPr="00A65514" w:rsidRDefault="00A65514" w:rsidP="00A65514">
      <w:pPr>
        <w:rPr>
          <w:lang w:val="fr-FR"/>
        </w:rPr>
      </w:pPr>
      <w:r w:rsidRPr="00A65514">
        <w:rPr>
          <w:lang w:val="fr-FR"/>
        </w:rPr>
        <w:t xml:space="preserve">    COMMENTAIRES CLOB</w:t>
      </w:r>
    </w:p>
    <w:p w14:paraId="4346AFFC" w14:textId="77777777" w:rsidR="0080556E" w:rsidRDefault="00A65514" w:rsidP="00A65514">
      <w:pPr>
        <w:rPr>
          <w:lang w:val="fr-FR"/>
        </w:rPr>
      </w:pPr>
      <w:r w:rsidRPr="00A65514">
        <w:rPr>
          <w:lang w:val="fr-FR"/>
        </w:rPr>
        <w:t>);</w:t>
      </w:r>
    </w:p>
    <w:p w14:paraId="753EF310" w14:textId="7B6BA76A" w:rsidR="008F649B" w:rsidRDefault="0010663A">
      <w:pPr>
        <w:rPr>
          <w:rFonts w:asciiTheme="majorHAnsi" w:hAnsiTheme="majorHAnsi" w:cstheme="majorHAnsi"/>
          <w:lang w:val="fr-FR"/>
        </w:rPr>
      </w:pPr>
      <w:r>
        <w:rPr>
          <w:rFonts w:asciiTheme="majorHAnsi" w:hAnsiTheme="majorHAnsi" w:cstheme="majorHAnsi"/>
          <w:lang w:val="fr-FR"/>
        </w:rPr>
        <w:br/>
      </w:r>
    </w:p>
    <w:p w14:paraId="3600F386" w14:textId="77777777" w:rsidR="0010663A" w:rsidRDefault="0010663A">
      <w:pPr>
        <w:rPr>
          <w:rFonts w:asciiTheme="majorHAnsi" w:hAnsiTheme="majorHAnsi" w:cstheme="majorHAnsi"/>
          <w:lang w:val="fr-FR"/>
        </w:rPr>
      </w:pPr>
    </w:p>
    <w:p w14:paraId="40578393" w14:textId="77777777" w:rsidR="0010663A" w:rsidRDefault="0010663A">
      <w:pPr>
        <w:rPr>
          <w:rFonts w:asciiTheme="majorHAnsi" w:hAnsiTheme="majorHAnsi" w:cstheme="majorHAnsi"/>
          <w:lang w:val="fr-FR"/>
        </w:rPr>
      </w:pPr>
    </w:p>
    <w:p w14:paraId="025DEB26" w14:textId="77777777" w:rsidR="0010663A" w:rsidRDefault="0010663A">
      <w:pPr>
        <w:rPr>
          <w:rFonts w:asciiTheme="majorHAnsi" w:hAnsiTheme="majorHAnsi" w:cstheme="majorHAnsi"/>
          <w:lang w:val="fr-FR"/>
        </w:rPr>
      </w:pPr>
    </w:p>
    <w:p w14:paraId="384ED01D" w14:textId="70055095" w:rsidR="007F10CD" w:rsidRDefault="007F10CD">
      <w:pPr>
        <w:rPr>
          <w:rFonts w:asciiTheme="majorHAnsi" w:hAnsiTheme="majorHAnsi" w:cstheme="majorHAnsi"/>
          <w:lang w:val="fr-FR"/>
        </w:rPr>
      </w:pPr>
      <w:r>
        <w:rPr>
          <w:rFonts w:asciiTheme="majorHAnsi" w:hAnsiTheme="majorHAnsi" w:cstheme="majorHAnsi"/>
          <w:noProof/>
          <w:lang w:val="fr-FR"/>
        </w:rPr>
        <mc:AlternateContent>
          <mc:Choice Requires="wps">
            <w:drawing>
              <wp:anchor distT="0" distB="0" distL="114300" distR="114300" simplePos="0" relativeHeight="251655680" behindDoc="0" locked="0" layoutInCell="1" allowOverlap="1" wp14:anchorId="16F15AD1" wp14:editId="2DABBDEA">
                <wp:simplePos x="0" y="0"/>
                <wp:positionH relativeFrom="column">
                  <wp:posOffset>-594360</wp:posOffset>
                </wp:positionH>
                <wp:positionV relativeFrom="paragraph">
                  <wp:posOffset>132080</wp:posOffset>
                </wp:positionV>
                <wp:extent cx="6576060" cy="1889760"/>
                <wp:effectExtent l="0" t="0" r="0" b="0"/>
                <wp:wrapNone/>
                <wp:docPr id="377138796" name="Zone de texte 1"/>
                <wp:cNvGraphicFramePr/>
                <a:graphic xmlns:a="http://schemas.openxmlformats.org/drawingml/2006/main">
                  <a:graphicData uri="http://schemas.microsoft.com/office/word/2010/wordprocessingShape">
                    <wps:wsp>
                      <wps:cNvSpPr txBox="1"/>
                      <wps:spPr>
                        <a:xfrm>
                          <a:off x="0" y="0"/>
                          <a:ext cx="6576060" cy="1889760"/>
                        </a:xfrm>
                        <a:prstGeom prst="rect">
                          <a:avLst/>
                        </a:prstGeom>
                        <a:solidFill>
                          <a:schemeClr val="lt1"/>
                        </a:solidFill>
                        <a:ln w="6350">
                          <a:noFill/>
                        </a:ln>
                      </wps:spPr>
                      <wps:txbx>
                        <w:txbxContent>
                          <w:p w14:paraId="1098B594" w14:textId="77777777" w:rsidR="007F10CD" w:rsidRPr="007F10CD" w:rsidRDefault="007F10CD" w:rsidP="007F10CD">
                            <w:pPr>
                              <w:rPr>
                                <w:lang w:val="en-GB"/>
                              </w:rPr>
                            </w:pPr>
                            <w:r w:rsidRPr="007F10CD">
                              <w:rPr>
                                <w:b/>
                                <w:bCs/>
                                <w:lang w:val="en-GB"/>
                              </w:rPr>
                              <w:t xml:space="preserve">Classe </w:t>
                            </w:r>
                            <w:proofErr w:type="spellStart"/>
                            <w:proofErr w:type="gramStart"/>
                            <w:r w:rsidRPr="007F10CD">
                              <w:rPr>
                                <w:b/>
                                <w:bCs/>
                                <w:lang w:val="en-GB"/>
                              </w:rPr>
                              <w:t>MainApp</w:t>
                            </w:r>
                            <w:proofErr w:type="spellEnd"/>
                            <w:r w:rsidRPr="007F10CD">
                              <w:rPr>
                                <w:b/>
                                <w:bCs/>
                                <w:lang w:val="en-GB"/>
                              </w:rPr>
                              <w:t xml:space="preserve"> :</w:t>
                            </w:r>
                            <w:proofErr w:type="gramEnd"/>
                          </w:p>
                          <w:p w14:paraId="4D7A95F4" w14:textId="77777777" w:rsidR="007F10CD" w:rsidRPr="007F10CD" w:rsidRDefault="007F10CD" w:rsidP="007F10CD">
                            <w:pPr>
                              <w:numPr>
                                <w:ilvl w:val="0"/>
                                <w:numId w:val="10"/>
                              </w:numPr>
                              <w:rPr>
                                <w:lang w:val="en-GB"/>
                              </w:rPr>
                            </w:pPr>
                            <w:r w:rsidRPr="007F10CD">
                              <w:rPr>
                                <w:lang w:val="en-GB"/>
                              </w:rPr>
                              <w:t xml:space="preserve">Cette </w:t>
                            </w:r>
                            <w:proofErr w:type="spellStart"/>
                            <w:r w:rsidRPr="007F10CD">
                              <w:rPr>
                                <w:lang w:val="en-GB"/>
                              </w:rPr>
                              <w:t>classe</w:t>
                            </w:r>
                            <w:proofErr w:type="spellEnd"/>
                            <w:r w:rsidRPr="007F10CD">
                              <w:rPr>
                                <w:lang w:val="en-GB"/>
                              </w:rPr>
                              <w:t xml:space="preserve"> lance </w:t>
                            </w:r>
                            <w:proofErr w:type="spellStart"/>
                            <w:r w:rsidRPr="007F10CD">
                              <w:rPr>
                                <w:lang w:val="en-GB"/>
                              </w:rPr>
                              <w:t>l'application</w:t>
                            </w:r>
                            <w:proofErr w:type="spellEnd"/>
                            <w:r w:rsidRPr="007F10CD">
                              <w:rPr>
                                <w:lang w:val="en-GB"/>
                              </w:rPr>
                              <w:t xml:space="preserve"> JavaFX avec </w:t>
                            </w:r>
                            <w:proofErr w:type="spellStart"/>
                            <w:r w:rsidRPr="007F10CD">
                              <w:rPr>
                                <w:lang w:val="en-GB"/>
                              </w:rPr>
                              <w:t>une</w:t>
                            </w:r>
                            <w:proofErr w:type="spellEnd"/>
                            <w:r w:rsidRPr="007F10CD">
                              <w:rPr>
                                <w:lang w:val="en-GB"/>
                              </w:rPr>
                              <w:t xml:space="preserve"> </w:t>
                            </w:r>
                            <w:proofErr w:type="spellStart"/>
                            <w:r w:rsidRPr="007F10CD">
                              <w:rPr>
                                <w:lang w:val="en-GB"/>
                              </w:rPr>
                              <w:t>fenêtre</w:t>
                            </w:r>
                            <w:proofErr w:type="spellEnd"/>
                            <w:r w:rsidRPr="007F10CD">
                              <w:rPr>
                                <w:lang w:val="en-GB"/>
                              </w:rPr>
                              <w:t xml:space="preserve"> </w:t>
                            </w:r>
                            <w:proofErr w:type="spellStart"/>
                            <w:r w:rsidRPr="007F10CD">
                              <w:rPr>
                                <w:lang w:val="en-GB"/>
                              </w:rPr>
                              <w:t>principale</w:t>
                            </w:r>
                            <w:proofErr w:type="spellEnd"/>
                            <w:r w:rsidRPr="007F10CD">
                              <w:rPr>
                                <w:lang w:val="en-GB"/>
                              </w:rPr>
                              <w:t xml:space="preserve"> qui </w:t>
                            </w:r>
                            <w:proofErr w:type="spellStart"/>
                            <w:r w:rsidRPr="007F10CD">
                              <w:rPr>
                                <w:lang w:val="en-GB"/>
                              </w:rPr>
                              <w:t>contient</w:t>
                            </w:r>
                            <w:proofErr w:type="spellEnd"/>
                            <w:r w:rsidRPr="007F10CD">
                              <w:rPr>
                                <w:lang w:val="en-GB"/>
                              </w:rPr>
                              <w:t xml:space="preserve"> </w:t>
                            </w:r>
                            <w:proofErr w:type="spellStart"/>
                            <w:r w:rsidRPr="007F10CD">
                              <w:rPr>
                                <w:lang w:val="en-GB"/>
                              </w:rPr>
                              <w:t>plusieurs</w:t>
                            </w:r>
                            <w:proofErr w:type="spellEnd"/>
                            <w:r w:rsidRPr="007F10CD">
                              <w:rPr>
                                <w:lang w:val="en-GB"/>
                              </w:rPr>
                              <w:t xml:space="preserve"> </w:t>
                            </w:r>
                            <w:proofErr w:type="spellStart"/>
                            <w:r w:rsidRPr="007F10CD">
                              <w:rPr>
                                <w:lang w:val="en-GB"/>
                              </w:rPr>
                              <w:t>vues</w:t>
                            </w:r>
                            <w:proofErr w:type="spellEnd"/>
                            <w:r w:rsidRPr="007F10CD">
                              <w:rPr>
                                <w:lang w:val="en-GB"/>
                              </w:rPr>
                              <w:t xml:space="preserve"> (</w:t>
                            </w:r>
                            <w:proofErr w:type="spellStart"/>
                            <w:r w:rsidRPr="007F10CD">
                              <w:rPr>
                                <w:lang w:val="en-GB"/>
                              </w:rPr>
                              <w:t>createAddView</w:t>
                            </w:r>
                            <w:proofErr w:type="spellEnd"/>
                            <w:r w:rsidRPr="007F10CD">
                              <w:rPr>
                                <w:lang w:val="en-GB"/>
                              </w:rPr>
                              <w:t xml:space="preserve">, </w:t>
                            </w:r>
                            <w:proofErr w:type="spellStart"/>
                            <w:r w:rsidRPr="007F10CD">
                              <w:rPr>
                                <w:lang w:val="en-GB"/>
                              </w:rPr>
                              <w:t>createSearchView</w:t>
                            </w:r>
                            <w:proofErr w:type="spellEnd"/>
                            <w:r w:rsidRPr="007F10CD">
                              <w:rPr>
                                <w:lang w:val="en-GB"/>
                              </w:rPr>
                              <w:t xml:space="preserve">, </w:t>
                            </w:r>
                            <w:proofErr w:type="spellStart"/>
                            <w:r w:rsidRPr="007F10CD">
                              <w:rPr>
                                <w:lang w:val="en-GB"/>
                              </w:rPr>
                              <w:t>createStatsView</w:t>
                            </w:r>
                            <w:proofErr w:type="spellEnd"/>
                            <w:r w:rsidRPr="007F10CD">
                              <w:rPr>
                                <w:lang w:val="en-GB"/>
                              </w:rPr>
                              <w:t xml:space="preserve">, </w:t>
                            </w:r>
                            <w:proofErr w:type="spellStart"/>
                            <w:r w:rsidRPr="007F10CD">
                              <w:rPr>
                                <w:lang w:val="en-GB"/>
                              </w:rPr>
                              <w:t>createExportView</w:t>
                            </w:r>
                            <w:proofErr w:type="spellEnd"/>
                            <w:r w:rsidRPr="007F10CD">
                              <w:rPr>
                                <w:lang w:val="en-GB"/>
                              </w:rPr>
                              <w:t xml:space="preserve">, </w:t>
                            </w:r>
                            <w:proofErr w:type="spellStart"/>
                            <w:r w:rsidRPr="007F10CD">
                              <w:rPr>
                                <w:lang w:val="en-GB"/>
                              </w:rPr>
                              <w:t>createDisplayView</w:t>
                            </w:r>
                            <w:proofErr w:type="spellEnd"/>
                            <w:r w:rsidRPr="007F10CD">
                              <w:rPr>
                                <w:lang w:val="en-GB"/>
                              </w:rPr>
                              <w:t>).</w:t>
                            </w:r>
                          </w:p>
                          <w:p w14:paraId="72D78B67" w14:textId="77777777" w:rsidR="007F10CD" w:rsidRPr="007F10CD" w:rsidRDefault="007F10CD" w:rsidP="007F10CD">
                            <w:pPr>
                              <w:numPr>
                                <w:ilvl w:val="0"/>
                                <w:numId w:val="10"/>
                              </w:numPr>
                              <w:rPr>
                                <w:lang w:val="fr-FR"/>
                              </w:rPr>
                            </w:pPr>
                            <w:r w:rsidRPr="007F10CD">
                              <w:rPr>
                                <w:lang w:val="fr-FR"/>
                              </w:rPr>
                              <w:t xml:space="preserve">Chaque vue est organisée dans un </w:t>
                            </w:r>
                            <w:proofErr w:type="spellStart"/>
                            <w:r w:rsidRPr="007F10CD">
                              <w:rPr>
                                <w:lang w:val="fr-FR"/>
                              </w:rPr>
                              <w:t>VBox</w:t>
                            </w:r>
                            <w:proofErr w:type="spellEnd"/>
                            <w:r w:rsidRPr="007F10CD">
                              <w:rPr>
                                <w:lang w:val="fr-FR"/>
                              </w:rPr>
                              <w:t>, et l'application permet d'ajouter, rechercher, afficher, exporter des fichiers favoris et consulter des statistiques.</w:t>
                            </w:r>
                          </w:p>
                          <w:p w14:paraId="520BDF7C" w14:textId="77777777" w:rsidR="007F10CD" w:rsidRPr="007F10CD" w:rsidRDefault="007F10CD" w:rsidP="007F10CD">
                            <w:pPr>
                              <w:numPr>
                                <w:ilvl w:val="0"/>
                                <w:numId w:val="10"/>
                              </w:numPr>
                              <w:rPr>
                                <w:lang w:val="fr-FR"/>
                              </w:rPr>
                            </w:pPr>
                            <w:r w:rsidRPr="007F10CD">
                              <w:rPr>
                                <w:lang w:val="fr-FR"/>
                              </w:rPr>
                              <w:t xml:space="preserve">La connexion à la base de données Oracle est établie dès le démarrage, via un objet </w:t>
                            </w:r>
                            <w:proofErr w:type="spellStart"/>
                            <w:r w:rsidRPr="007F10CD">
                              <w:rPr>
                                <w:lang w:val="fr-FR"/>
                              </w:rPr>
                              <w:t>FichierDAO</w:t>
                            </w:r>
                            <w:proofErr w:type="spellEnd"/>
                            <w:r w:rsidRPr="007F10CD">
                              <w:rPr>
                                <w:lang w:val="fr-FR"/>
                              </w:rPr>
                              <w:t>.</w:t>
                            </w:r>
                          </w:p>
                          <w:p w14:paraId="5E1A933A" w14:textId="77777777" w:rsidR="007F10CD" w:rsidRPr="007F10CD" w:rsidRDefault="007F10CD">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F15AD1" id="_x0000_t202" coordsize="21600,21600" o:spt="202" path="m,l,21600r21600,l21600,xe">
                <v:stroke joinstyle="miter"/>
                <v:path gradientshapeok="t" o:connecttype="rect"/>
              </v:shapetype>
              <v:shape id="Zone de texte 1" o:spid="_x0000_s1026" type="#_x0000_t202" style="position:absolute;margin-left:-46.8pt;margin-top:10.4pt;width:517.8pt;height:148.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" fillcolor="white [3201]" stroked="f" strokeweight=".5pt">
                <v:textbox>
                  <w:txbxContent>
                    <w:p w14:paraId="1098B594" w14:textId="77777777" w:rsidR="007F10CD" w:rsidRPr="007F10CD" w:rsidRDefault="007F10CD" w:rsidP="007F10CD">
                      <w:pPr>
                        <w:rPr>
                          <w:lang w:val="en-GB"/>
                        </w:rPr>
                      </w:pPr>
                      <w:r w:rsidRPr="007F10CD">
                        <w:rPr>
                          <w:b/>
                          <w:bCs/>
                          <w:lang w:val="en-GB"/>
                        </w:rPr>
                        <w:t xml:space="preserve">Classe </w:t>
                      </w:r>
                      <w:proofErr w:type="spellStart"/>
                      <w:proofErr w:type="gramStart"/>
                      <w:r w:rsidRPr="007F10CD">
                        <w:rPr>
                          <w:b/>
                          <w:bCs/>
                          <w:lang w:val="en-GB"/>
                        </w:rPr>
                        <w:t>MainApp</w:t>
                      </w:r>
                      <w:proofErr w:type="spellEnd"/>
                      <w:r w:rsidRPr="007F10CD">
                        <w:rPr>
                          <w:b/>
                          <w:bCs/>
                          <w:lang w:val="en-GB"/>
                        </w:rPr>
                        <w:t xml:space="preserve"> :</w:t>
                      </w:r>
                      <w:proofErr w:type="gramEnd"/>
                    </w:p>
                    <w:p w14:paraId="4D7A95F4" w14:textId="77777777" w:rsidR="007F10CD" w:rsidRPr="007F10CD" w:rsidRDefault="007F10CD" w:rsidP="007F10CD">
                      <w:pPr>
                        <w:numPr>
                          <w:ilvl w:val="0"/>
                          <w:numId w:val="10"/>
                        </w:numPr>
                        <w:rPr>
                          <w:lang w:val="en-GB"/>
                        </w:rPr>
                      </w:pPr>
                      <w:r w:rsidRPr="007F10CD">
                        <w:rPr>
                          <w:lang w:val="en-GB"/>
                        </w:rPr>
                        <w:t xml:space="preserve">Cette </w:t>
                      </w:r>
                      <w:proofErr w:type="spellStart"/>
                      <w:r w:rsidRPr="007F10CD">
                        <w:rPr>
                          <w:lang w:val="en-GB"/>
                        </w:rPr>
                        <w:t>classe</w:t>
                      </w:r>
                      <w:proofErr w:type="spellEnd"/>
                      <w:r w:rsidRPr="007F10CD">
                        <w:rPr>
                          <w:lang w:val="en-GB"/>
                        </w:rPr>
                        <w:t xml:space="preserve"> lance </w:t>
                      </w:r>
                      <w:proofErr w:type="spellStart"/>
                      <w:r w:rsidRPr="007F10CD">
                        <w:rPr>
                          <w:lang w:val="en-GB"/>
                        </w:rPr>
                        <w:t>l'application</w:t>
                      </w:r>
                      <w:proofErr w:type="spellEnd"/>
                      <w:r w:rsidRPr="007F10CD">
                        <w:rPr>
                          <w:lang w:val="en-GB"/>
                        </w:rPr>
                        <w:t xml:space="preserve"> JavaFX avec </w:t>
                      </w:r>
                      <w:proofErr w:type="spellStart"/>
                      <w:r w:rsidRPr="007F10CD">
                        <w:rPr>
                          <w:lang w:val="en-GB"/>
                        </w:rPr>
                        <w:t>une</w:t>
                      </w:r>
                      <w:proofErr w:type="spellEnd"/>
                      <w:r w:rsidRPr="007F10CD">
                        <w:rPr>
                          <w:lang w:val="en-GB"/>
                        </w:rPr>
                        <w:t xml:space="preserve"> </w:t>
                      </w:r>
                      <w:proofErr w:type="spellStart"/>
                      <w:r w:rsidRPr="007F10CD">
                        <w:rPr>
                          <w:lang w:val="en-GB"/>
                        </w:rPr>
                        <w:t>fenêtre</w:t>
                      </w:r>
                      <w:proofErr w:type="spellEnd"/>
                      <w:r w:rsidRPr="007F10CD">
                        <w:rPr>
                          <w:lang w:val="en-GB"/>
                        </w:rPr>
                        <w:t xml:space="preserve"> </w:t>
                      </w:r>
                      <w:proofErr w:type="spellStart"/>
                      <w:r w:rsidRPr="007F10CD">
                        <w:rPr>
                          <w:lang w:val="en-GB"/>
                        </w:rPr>
                        <w:t>principale</w:t>
                      </w:r>
                      <w:proofErr w:type="spellEnd"/>
                      <w:r w:rsidRPr="007F10CD">
                        <w:rPr>
                          <w:lang w:val="en-GB"/>
                        </w:rPr>
                        <w:t xml:space="preserve"> qui </w:t>
                      </w:r>
                      <w:proofErr w:type="spellStart"/>
                      <w:r w:rsidRPr="007F10CD">
                        <w:rPr>
                          <w:lang w:val="en-GB"/>
                        </w:rPr>
                        <w:t>contient</w:t>
                      </w:r>
                      <w:proofErr w:type="spellEnd"/>
                      <w:r w:rsidRPr="007F10CD">
                        <w:rPr>
                          <w:lang w:val="en-GB"/>
                        </w:rPr>
                        <w:t xml:space="preserve"> </w:t>
                      </w:r>
                      <w:proofErr w:type="spellStart"/>
                      <w:r w:rsidRPr="007F10CD">
                        <w:rPr>
                          <w:lang w:val="en-GB"/>
                        </w:rPr>
                        <w:t>plusieurs</w:t>
                      </w:r>
                      <w:proofErr w:type="spellEnd"/>
                      <w:r w:rsidRPr="007F10CD">
                        <w:rPr>
                          <w:lang w:val="en-GB"/>
                        </w:rPr>
                        <w:t xml:space="preserve"> </w:t>
                      </w:r>
                      <w:proofErr w:type="spellStart"/>
                      <w:r w:rsidRPr="007F10CD">
                        <w:rPr>
                          <w:lang w:val="en-GB"/>
                        </w:rPr>
                        <w:t>vues</w:t>
                      </w:r>
                      <w:proofErr w:type="spellEnd"/>
                      <w:r w:rsidRPr="007F10CD">
                        <w:rPr>
                          <w:lang w:val="en-GB"/>
                        </w:rPr>
                        <w:t xml:space="preserve"> (</w:t>
                      </w:r>
                      <w:proofErr w:type="spellStart"/>
                      <w:r w:rsidRPr="007F10CD">
                        <w:rPr>
                          <w:lang w:val="en-GB"/>
                        </w:rPr>
                        <w:t>createAddView</w:t>
                      </w:r>
                      <w:proofErr w:type="spellEnd"/>
                      <w:r w:rsidRPr="007F10CD">
                        <w:rPr>
                          <w:lang w:val="en-GB"/>
                        </w:rPr>
                        <w:t xml:space="preserve">, </w:t>
                      </w:r>
                      <w:proofErr w:type="spellStart"/>
                      <w:r w:rsidRPr="007F10CD">
                        <w:rPr>
                          <w:lang w:val="en-GB"/>
                        </w:rPr>
                        <w:t>createSearchView</w:t>
                      </w:r>
                      <w:proofErr w:type="spellEnd"/>
                      <w:r w:rsidRPr="007F10CD">
                        <w:rPr>
                          <w:lang w:val="en-GB"/>
                        </w:rPr>
                        <w:t xml:space="preserve">, </w:t>
                      </w:r>
                      <w:proofErr w:type="spellStart"/>
                      <w:r w:rsidRPr="007F10CD">
                        <w:rPr>
                          <w:lang w:val="en-GB"/>
                        </w:rPr>
                        <w:t>createStatsView</w:t>
                      </w:r>
                      <w:proofErr w:type="spellEnd"/>
                      <w:r w:rsidRPr="007F10CD">
                        <w:rPr>
                          <w:lang w:val="en-GB"/>
                        </w:rPr>
                        <w:t xml:space="preserve">, </w:t>
                      </w:r>
                      <w:proofErr w:type="spellStart"/>
                      <w:r w:rsidRPr="007F10CD">
                        <w:rPr>
                          <w:lang w:val="en-GB"/>
                        </w:rPr>
                        <w:t>createExportView</w:t>
                      </w:r>
                      <w:proofErr w:type="spellEnd"/>
                      <w:r w:rsidRPr="007F10CD">
                        <w:rPr>
                          <w:lang w:val="en-GB"/>
                        </w:rPr>
                        <w:t xml:space="preserve">, </w:t>
                      </w:r>
                      <w:proofErr w:type="spellStart"/>
                      <w:r w:rsidRPr="007F10CD">
                        <w:rPr>
                          <w:lang w:val="en-GB"/>
                        </w:rPr>
                        <w:t>createDisplayView</w:t>
                      </w:r>
                      <w:proofErr w:type="spellEnd"/>
                      <w:r w:rsidRPr="007F10CD">
                        <w:rPr>
                          <w:lang w:val="en-GB"/>
                        </w:rPr>
                        <w:t>).</w:t>
                      </w:r>
                    </w:p>
                    <w:p w14:paraId="72D78B67" w14:textId="77777777" w:rsidR="007F10CD" w:rsidRPr="007F10CD" w:rsidRDefault="007F10CD" w:rsidP="007F10CD">
                      <w:pPr>
                        <w:numPr>
                          <w:ilvl w:val="0"/>
                          <w:numId w:val="10"/>
                        </w:numPr>
                        <w:rPr>
                          <w:lang w:val="fr-FR"/>
                        </w:rPr>
                      </w:pPr>
                      <w:r w:rsidRPr="007F10CD">
                        <w:rPr>
                          <w:lang w:val="fr-FR"/>
                        </w:rPr>
                        <w:t xml:space="preserve">Chaque vue est organisée dans un </w:t>
                      </w:r>
                      <w:proofErr w:type="spellStart"/>
                      <w:r w:rsidRPr="007F10CD">
                        <w:rPr>
                          <w:lang w:val="fr-FR"/>
                        </w:rPr>
                        <w:t>VBox</w:t>
                      </w:r>
                      <w:proofErr w:type="spellEnd"/>
                      <w:r w:rsidRPr="007F10CD">
                        <w:rPr>
                          <w:lang w:val="fr-FR"/>
                        </w:rPr>
                        <w:t>, et l'application permet d'ajouter, rechercher, afficher, exporter des fichiers favoris et consulter des statistiques.</w:t>
                      </w:r>
                    </w:p>
                    <w:p w14:paraId="520BDF7C" w14:textId="77777777" w:rsidR="007F10CD" w:rsidRPr="007F10CD" w:rsidRDefault="007F10CD" w:rsidP="007F10CD">
                      <w:pPr>
                        <w:numPr>
                          <w:ilvl w:val="0"/>
                          <w:numId w:val="10"/>
                        </w:numPr>
                        <w:rPr>
                          <w:lang w:val="fr-FR"/>
                        </w:rPr>
                      </w:pPr>
                      <w:r w:rsidRPr="007F10CD">
                        <w:rPr>
                          <w:lang w:val="fr-FR"/>
                        </w:rPr>
                        <w:t xml:space="preserve">La connexion à la base de données Oracle est établie dès le démarrage, via un objet </w:t>
                      </w:r>
                      <w:proofErr w:type="spellStart"/>
                      <w:r w:rsidRPr="007F10CD">
                        <w:rPr>
                          <w:lang w:val="fr-FR"/>
                        </w:rPr>
                        <w:t>FichierDAO</w:t>
                      </w:r>
                      <w:proofErr w:type="spellEnd"/>
                      <w:r w:rsidRPr="007F10CD">
                        <w:rPr>
                          <w:lang w:val="fr-FR"/>
                        </w:rPr>
                        <w:t>.</w:t>
                      </w:r>
                    </w:p>
                    <w:p w14:paraId="5E1A933A" w14:textId="77777777" w:rsidR="007F10CD" w:rsidRPr="007F10CD" w:rsidRDefault="007F10CD">
                      <w:pPr>
                        <w:rPr>
                          <w:lang w:val="fr-FR"/>
                        </w:rPr>
                      </w:pPr>
                    </w:p>
                  </w:txbxContent>
                </v:textbox>
              </v:shape>
            </w:pict>
          </mc:Fallback>
        </mc:AlternateContent>
      </w:r>
    </w:p>
    <w:p w14:paraId="1337AE8D" w14:textId="77777777" w:rsidR="007F10CD" w:rsidRDefault="007F10CD">
      <w:pPr>
        <w:rPr>
          <w:rFonts w:asciiTheme="majorHAnsi" w:hAnsiTheme="majorHAnsi" w:cstheme="majorHAnsi"/>
          <w:lang w:val="fr-FR"/>
        </w:rPr>
      </w:pPr>
    </w:p>
    <w:p w14:paraId="0006077B" w14:textId="77777777" w:rsidR="007F10CD" w:rsidRDefault="007F10CD">
      <w:pPr>
        <w:rPr>
          <w:rFonts w:asciiTheme="majorHAnsi" w:hAnsiTheme="majorHAnsi" w:cstheme="majorHAnsi"/>
          <w:lang w:val="fr-FR"/>
        </w:rPr>
      </w:pPr>
    </w:p>
    <w:p w14:paraId="0A57CA35" w14:textId="77777777" w:rsidR="000177DF" w:rsidRDefault="000177DF">
      <w:pPr>
        <w:rPr>
          <w:rFonts w:asciiTheme="majorHAnsi" w:hAnsiTheme="majorHAnsi" w:cstheme="majorHAnsi"/>
          <w:lang w:val="fr-FR"/>
        </w:rPr>
      </w:pPr>
    </w:p>
    <w:p w14:paraId="26524E25" w14:textId="77777777" w:rsidR="000177DF" w:rsidRDefault="000177DF">
      <w:pPr>
        <w:rPr>
          <w:rFonts w:asciiTheme="majorHAnsi" w:hAnsiTheme="majorHAnsi" w:cstheme="majorHAnsi"/>
          <w:lang w:val="fr-FR"/>
        </w:rPr>
      </w:pPr>
    </w:p>
    <w:p w14:paraId="32ACC7DF" w14:textId="133D8FEA" w:rsidR="000177DF" w:rsidRDefault="000177DF">
      <w:pPr>
        <w:rPr>
          <w:rFonts w:asciiTheme="majorHAnsi" w:hAnsiTheme="majorHAnsi" w:cstheme="majorHAnsi"/>
          <w:lang w:val="fr-FR"/>
        </w:rPr>
      </w:pPr>
    </w:p>
    <w:p w14:paraId="28E1444D" w14:textId="29AEE46E" w:rsidR="000177DF" w:rsidRDefault="000177DF">
      <w:pPr>
        <w:rPr>
          <w:rFonts w:asciiTheme="majorHAnsi" w:hAnsiTheme="majorHAnsi" w:cstheme="majorHAnsi"/>
          <w:lang w:val="fr-FR"/>
        </w:rPr>
      </w:pPr>
    </w:p>
    <w:p w14:paraId="3592DAD2" w14:textId="5D024CCD" w:rsidR="000177DF" w:rsidRDefault="000177DF">
      <w:pPr>
        <w:rPr>
          <w:rFonts w:asciiTheme="majorHAnsi" w:hAnsiTheme="majorHAnsi" w:cstheme="majorHAnsi"/>
          <w:lang w:val="fr-FR"/>
        </w:rPr>
      </w:pPr>
    </w:p>
    <w:p w14:paraId="1D195459" w14:textId="77777777" w:rsidR="009C3B22" w:rsidRDefault="009C3B22">
      <w:pPr>
        <w:rPr>
          <w:rFonts w:asciiTheme="majorHAnsi" w:hAnsiTheme="majorHAnsi" w:cstheme="majorHAnsi"/>
          <w:lang w:val="fr-FR"/>
        </w:rPr>
      </w:pPr>
    </w:p>
    <w:p w14:paraId="25EBE401" w14:textId="77777777" w:rsidR="009C3B22" w:rsidRDefault="009C3B22">
      <w:pPr>
        <w:rPr>
          <w:rFonts w:asciiTheme="majorHAnsi" w:hAnsiTheme="majorHAnsi" w:cstheme="majorHAnsi"/>
          <w:lang w:val="fr-FR"/>
        </w:rPr>
      </w:pPr>
    </w:p>
    <w:p w14:paraId="62F0A7BF" w14:textId="6CC10640" w:rsidR="009C3B22" w:rsidRDefault="009C3B22">
      <w:pPr>
        <w:rPr>
          <w:rFonts w:asciiTheme="majorHAnsi" w:hAnsiTheme="majorHAnsi" w:cstheme="majorHAnsi"/>
          <w:lang w:val="fr-FR"/>
        </w:rPr>
      </w:pPr>
    </w:p>
    <w:p w14:paraId="1771132E" w14:textId="3662A32A" w:rsidR="009C3B22" w:rsidRDefault="009C3B22">
      <w:pPr>
        <w:rPr>
          <w:rFonts w:asciiTheme="majorHAnsi" w:hAnsiTheme="majorHAnsi" w:cstheme="majorHAnsi"/>
          <w:lang w:val="fr-FR"/>
        </w:rPr>
      </w:pPr>
    </w:p>
    <w:p w14:paraId="6C23687E" w14:textId="4419A456" w:rsidR="009C3B22" w:rsidRDefault="00912BD6">
      <w:pPr>
        <w:rPr>
          <w:rFonts w:asciiTheme="majorHAnsi" w:hAnsiTheme="majorHAnsi" w:cstheme="majorHAnsi"/>
          <w:lang w:val="fr-FR"/>
        </w:rPr>
      </w:pPr>
      <w:r w:rsidRPr="00912BD6">
        <w:rPr>
          <w:rFonts w:asciiTheme="majorHAnsi" w:hAnsiTheme="majorHAnsi" w:cstheme="majorHAnsi"/>
          <w:lang w:val="fr-FR"/>
        </w:rPr>
        <w:drawing>
          <wp:anchor distT="0" distB="0" distL="114300" distR="114300" simplePos="0" relativeHeight="251657216" behindDoc="1" locked="0" layoutInCell="1" allowOverlap="1" wp14:anchorId="294CABC4" wp14:editId="30A18DDB">
            <wp:simplePos x="0" y="0"/>
            <wp:positionH relativeFrom="column">
              <wp:posOffset>-731520</wp:posOffset>
            </wp:positionH>
            <wp:positionV relativeFrom="paragraph">
              <wp:posOffset>-473075</wp:posOffset>
            </wp:positionV>
            <wp:extent cx="6957060" cy="3280410"/>
            <wp:effectExtent l="0" t="0" r="0" b="0"/>
            <wp:wrapTight wrapText="bothSides">
              <wp:wrapPolygon edited="0">
                <wp:start x="0" y="0"/>
                <wp:lineTo x="0" y="21449"/>
                <wp:lineTo x="21529" y="21449"/>
                <wp:lineTo x="21529" y="0"/>
                <wp:lineTo x="0" y="0"/>
              </wp:wrapPolygon>
            </wp:wrapTight>
            <wp:docPr id="1475109305" name="Image 1"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09305" name="Image 1" descr="Une image contenant texte, capture d’écran, Police, document&#10;&#10;Le contenu généré par l’IA peut être incorrect."/>
                    <pic:cNvPicPr/>
                  </pic:nvPicPr>
                  <pic:blipFill>
                    <a:blip r:embed="rId8"/>
                    <a:stretch>
                      <a:fillRect/>
                    </a:stretch>
                  </pic:blipFill>
                  <pic:spPr>
                    <a:xfrm>
                      <a:off x="0" y="0"/>
                      <a:ext cx="6957060" cy="3280410"/>
                    </a:xfrm>
                    <a:prstGeom prst="rect">
                      <a:avLst/>
                    </a:prstGeom>
                  </pic:spPr>
                </pic:pic>
              </a:graphicData>
            </a:graphic>
            <wp14:sizeRelH relativeFrom="margin">
              <wp14:pctWidth>0</wp14:pctWidth>
            </wp14:sizeRelH>
            <wp14:sizeRelV relativeFrom="margin">
              <wp14:pctHeight>0</wp14:pctHeight>
            </wp14:sizeRelV>
          </wp:anchor>
        </w:drawing>
      </w:r>
    </w:p>
    <w:p w14:paraId="513DF61F" w14:textId="3BDD58F4" w:rsidR="009C3B22" w:rsidRDefault="000A69AC">
      <w:pPr>
        <w:rPr>
          <w:rFonts w:asciiTheme="majorHAnsi" w:hAnsiTheme="majorHAnsi" w:cstheme="majorHAnsi"/>
          <w:lang w:val="fr-FR"/>
        </w:rPr>
      </w:pPr>
      <w:r>
        <w:rPr>
          <w:rFonts w:asciiTheme="majorHAnsi" w:hAnsiTheme="majorHAnsi" w:cstheme="majorHAnsi"/>
          <w:noProof/>
          <w:lang w:val="fr-FR"/>
        </w:rPr>
        <mc:AlternateContent>
          <mc:Choice Requires="wps">
            <w:drawing>
              <wp:anchor distT="0" distB="0" distL="114300" distR="114300" simplePos="0" relativeHeight="251626496" behindDoc="0" locked="0" layoutInCell="1" allowOverlap="1" wp14:anchorId="22472618" wp14:editId="566950A5">
                <wp:simplePos x="0" y="0"/>
                <wp:positionH relativeFrom="column">
                  <wp:posOffset>-685800</wp:posOffset>
                </wp:positionH>
                <wp:positionV relativeFrom="paragraph">
                  <wp:posOffset>233680</wp:posOffset>
                </wp:positionV>
                <wp:extent cx="6576060" cy="2217420"/>
                <wp:effectExtent l="0" t="0" r="0" b="0"/>
                <wp:wrapNone/>
                <wp:docPr id="825672364" name="Zone de texte 1"/>
                <wp:cNvGraphicFramePr/>
                <a:graphic xmlns:a="http://schemas.openxmlformats.org/drawingml/2006/main">
                  <a:graphicData uri="http://schemas.microsoft.com/office/word/2010/wordprocessingShape">
                    <wps:wsp>
                      <wps:cNvSpPr txBox="1"/>
                      <wps:spPr>
                        <a:xfrm>
                          <a:off x="0" y="0"/>
                          <a:ext cx="6576060" cy="2217420"/>
                        </a:xfrm>
                        <a:prstGeom prst="rect">
                          <a:avLst/>
                        </a:prstGeom>
                        <a:solidFill>
                          <a:schemeClr val="lt1"/>
                        </a:solidFill>
                        <a:ln w="6350">
                          <a:noFill/>
                        </a:ln>
                      </wps:spPr>
                      <wps:txbx>
                        <w:txbxContent>
                          <w:p w14:paraId="34DC1406" w14:textId="77777777" w:rsidR="000177DF" w:rsidRPr="000177DF" w:rsidRDefault="000177DF" w:rsidP="000177DF">
                            <w:pPr>
                              <w:spacing w:before="100" w:beforeAutospacing="1" w:after="100" w:afterAutospacing="1" w:line="240" w:lineRule="auto"/>
                              <w:rPr>
                                <w:rFonts w:ascii="Times New Roman" w:eastAsia="Times New Roman" w:hAnsi="Times New Roman" w:cs="Times New Roman"/>
                                <w:sz w:val="24"/>
                                <w:szCs w:val="24"/>
                                <w:lang w:val="fr-FR" w:eastAsia="en-GB"/>
                              </w:rPr>
                            </w:pPr>
                            <w:r w:rsidRPr="000177DF">
                              <w:rPr>
                                <w:rFonts w:ascii="Times New Roman" w:eastAsia="Times New Roman" w:hAnsi="Times New Roman" w:cs="Times New Roman"/>
                                <w:b/>
                                <w:bCs/>
                                <w:sz w:val="24"/>
                                <w:szCs w:val="24"/>
                                <w:lang w:val="fr-FR" w:eastAsia="en-GB"/>
                              </w:rPr>
                              <w:t xml:space="preserve">Méthodes de la classe </w:t>
                            </w:r>
                            <w:proofErr w:type="spellStart"/>
                            <w:r w:rsidRPr="000177DF">
                              <w:rPr>
                                <w:rFonts w:ascii="Courier New" w:eastAsia="Times New Roman" w:hAnsi="Courier New" w:cs="Courier New"/>
                                <w:b/>
                                <w:bCs/>
                                <w:sz w:val="20"/>
                                <w:szCs w:val="20"/>
                                <w:lang w:val="fr-FR" w:eastAsia="en-GB"/>
                              </w:rPr>
                              <w:t>MainApp</w:t>
                            </w:r>
                            <w:proofErr w:type="spellEnd"/>
                            <w:r w:rsidRPr="000177DF">
                              <w:rPr>
                                <w:rFonts w:ascii="Times New Roman" w:eastAsia="Times New Roman" w:hAnsi="Times New Roman" w:cs="Times New Roman"/>
                                <w:b/>
                                <w:bCs/>
                                <w:sz w:val="24"/>
                                <w:szCs w:val="24"/>
                                <w:lang w:val="fr-FR" w:eastAsia="en-GB"/>
                              </w:rPr>
                              <w:t xml:space="preserve"> :</w:t>
                            </w:r>
                          </w:p>
                          <w:p w14:paraId="79F9048A" w14:textId="77777777" w:rsidR="000177DF" w:rsidRPr="000177DF" w:rsidRDefault="000177DF" w:rsidP="000177DF">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en-GB"/>
                              </w:rPr>
                            </w:pPr>
                            <w:proofErr w:type="spellStart"/>
                            <w:proofErr w:type="gramStart"/>
                            <w:r w:rsidRPr="000177DF">
                              <w:rPr>
                                <w:rFonts w:ascii="Courier New" w:eastAsia="Times New Roman" w:hAnsi="Courier New" w:cs="Courier New"/>
                                <w:sz w:val="20"/>
                                <w:szCs w:val="20"/>
                                <w:lang w:val="fr-FR" w:eastAsia="en-GB"/>
                              </w:rPr>
                              <w:t>createAddView</w:t>
                            </w:r>
                            <w:proofErr w:type="spellEnd"/>
                            <w:proofErr w:type="gramEnd"/>
                            <w:r w:rsidRPr="000177DF">
                              <w:rPr>
                                <w:rFonts w:ascii="Times New Roman" w:eastAsia="Times New Roman" w:hAnsi="Times New Roman" w:cs="Times New Roman"/>
                                <w:sz w:val="24"/>
                                <w:szCs w:val="24"/>
                                <w:lang w:val="fr-FR" w:eastAsia="en-GB"/>
                              </w:rPr>
                              <w:t xml:space="preserve"> : Permet à l'utilisateur d'ajouter un fichier avec des informations comme le chemin, l'auteur, le titre, les tags, etc. Après l'ajout, l'information est envoyée à la base de données.</w:t>
                            </w:r>
                          </w:p>
                          <w:p w14:paraId="61302495" w14:textId="77777777" w:rsidR="000177DF" w:rsidRPr="000177DF" w:rsidRDefault="000177DF" w:rsidP="000177DF">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en-GB"/>
                              </w:rPr>
                            </w:pPr>
                            <w:proofErr w:type="spellStart"/>
                            <w:proofErr w:type="gramStart"/>
                            <w:r w:rsidRPr="000177DF">
                              <w:rPr>
                                <w:rFonts w:ascii="Courier New" w:eastAsia="Times New Roman" w:hAnsi="Courier New" w:cs="Courier New"/>
                                <w:sz w:val="20"/>
                                <w:szCs w:val="20"/>
                                <w:lang w:val="fr-FR" w:eastAsia="en-GB"/>
                              </w:rPr>
                              <w:t>createSearchView</w:t>
                            </w:r>
                            <w:proofErr w:type="spellEnd"/>
                            <w:proofErr w:type="gramEnd"/>
                            <w:r w:rsidRPr="000177DF">
                              <w:rPr>
                                <w:rFonts w:ascii="Times New Roman" w:eastAsia="Times New Roman" w:hAnsi="Times New Roman" w:cs="Times New Roman"/>
                                <w:sz w:val="24"/>
                                <w:szCs w:val="24"/>
                                <w:lang w:val="fr-FR" w:eastAsia="en-GB"/>
                              </w:rPr>
                              <w:t xml:space="preserve"> : Permet de rechercher des fichiers en fonction du tag, titre ou auteur. La recherche est effectuée via des boutons radio pour choisir le critère de recherche.</w:t>
                            </w:r>
                          </w:p>
                          <w:p w14:paraId="0EF84B1D" w14:textId="77777777" w:rsidR="000177DF" w:rsidRPr="000177DF" w:rsidRDefault="000177DF" w:rsidP="000177DF">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en-GB"/>
                              </w:rPr>
                            </w:pPr>
                            <w:proofErr w:type="spellStart"/>
                            <w:proofErr w:type="gramStart"/>
                            <w:r w:rsidRPr="000177DF">
                              <w:rPr>
                                <w:rFonts w:ascii="Courier New" w:eastAsia="Times New Roman" w:hAnsi="Courier New" w:cs="Courier New"/>
                                <w:sz w:val="20"/>
                                <w:szCs w:val="20"/>
                                <w:lang w:val="fr-FR" w:eastAsia="en-GB"/>
                              </w:rPr>
                              <w:t>createStatsView</w:t>
                            </w:r>
                            <w:proofErr w:type="spellEnd"/>
                            <w:proofErr w:type="gramEnd"/>
                            <w:r w:rsidRPr="000177DF">
                              <w:rPr>
                                <w:rFonts w:ascii="Times New Roman" w:eastAsia="Times New Roman" w:hAnsi="Times New Roman" w:cs="Times New Roman"/>
                                <w:sz w:val="24"/>
                                <w:szCs w:val="24"/>
                                <w:lang w:val="fr-FR" w:eastAsia="en-GB"/>
                              </w:rPr>
                              <w:t xml:space="preserve"> : Affiche des statistiques sur les fichiers favoris (nombre total, auteurs, tags).</w:t>
                            </w:r>
                          </w:p>
                          <w:p w14:paraId="666648FC" w14:textId="77777777" w:rsidR="000177DF" w:rsidRPr="000177DF" w:rsidRDefault="000177DF" w:rsidP="000177DF">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en-GB"/>
                              </w:rPr>
                            </w:pPr>
                            <w:proofErr w:type="spellStart"/>
                            <w:proofErr w:type="gramStart"/>
                            <w:r w:rsidRPr="000177DF">
                              <w:rPr>
                                <w:rFonts w:ascii="Courier New" w:eastAsia="Times New Roman" w:hAnsi="Courier New" w:cs="Courier New"/>
                                <w:sz w:val="20"/>
                                <w:szCs w:val="20"/>
                                <w:lang w:val="fr-FR" w:eastAsia="en-GB"/>
                              </w:rPr>
                              <w:t>createExportView</w:t>
                            </w:r>
                            <w:proofErr w:type="spellEnd"/>
                            <w:proofErr w:type="gramEnd"/>
                            <w:r w:rsidRPr="000177DF">
                              <w:rPr>
                                <w:rFonts w:ascii="Times New Roman" w:eastAsia="Times New Roman" w:hAnsi="Times New Roman" w:cs="Times New Roman"/>
                                <w:sz w:val="24"/>
                                <w:szCs w:val="24"/>
                                <w:lang w:val="fr-FR" w:eastAsia="en-GB"/>
                              </w:rPr>
                              <w:t xml:space="preserve"> : Permet d'exporter les fichiers favoris dans un fichier texte (.txt).</w:t>
                            </w:r>
                          </w:p>
                          <w:p w14:paraId="7D0AE740" w14:textId="77777777" w:rsidR="000177DF" w:rsidRPr="000177DF" w:rsidRDefault="000177DF" w:rsidP="000177DF">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en-GB"/>
                              </w:rPr>
                            </w:pPr>
                            <w:proofErr w:type="spellStart"/>
                            <w:proofErr w:type="gramStart"/>
                            <w:r w:rsidRPr="000177DF">
                              <w:rPr>
                                <w:rFonts w:ascii="Courier New" w:eastAsia="Times New Roman" w:hAnsi="Courier New" w:cs="Courier New"/>
                                <w:sz w:val="20"/>
                                <w:szCs w:val="20"/>
                                <w:lang w:val="fr-FR" w:eastAsia="en-GB"/>
                              </w:rPr>
                              <w:t>createDisplayView</w:t>
                            </w:r>
                            <w:proofErr w:type="spellEnd"/>
                            <w:proofErr w:type="gramEnd"/>
                            <w:r w:rsidRPr="000177DF">
                              <w:rPr>
                                <w:rFonts w:ascii="Times New Roman" w:eastAsia="Times New Roman" w:hAnsi="Times New Roman" w:cs="Times New Roman"/>
                                <w:sz w:val="24"/>
                                <w:szCs w:val="24"/>
                                <w:lang w:val="fr-FR" w:eastAsia="en-GB"/>
                              </w:rPr>
                              <w:t xml:space="preserve"> : Affiche une liste de tous les fichiers favoris enregistrés dans la base de données.</w:t>
                            </w:r>
                          </w:p>
                          <w:p w14:paraId="2124EE96" w14:textId="77777777" w:rsidR="000177DF" w:rsidRPr="007F10CD" w:rsidRDefault="000177DF" w:rsidP="000177D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472618" id="_x0000_s1027" type="#_x0000_t202" style="position:absolute;margin-left:-54pt;margin-top:18.4pt;width:517.8pt;height:174.6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" fillcolor="white [3201]" stroked="f" strokeweight=".5pt">
                <v:textbox>
                  <w:txbxContent>
                    <w:p w14:paraId="34DC1406" w14:textId="77777777" w:rsidR="000177DF" w:rsidRPr="000177DF" w:rsidRDefault="000177DF" w:rsidP="000177DF">
                      <w:pPr>
                        <w:spacing w:before="100" w:beforeAutospacing="1" w:after="100" w:afterAutospacing="1" w:line="240" w:lineRule="auto"/>
                        <w:rPr>
                          <w:rFonts w:ascii="Times New Roman" w:eastAsia="Times New Roman" w:hAnsi="Times New Roman" w:cs="Times New Roman"/>
                          <w:sz w:val="24"/>
                          <w:szCs w:val="24"/>
                          <w:lang w:val="fr-FR" w:eastAsia="en-GB"/>
                        </w:rPr>
                      </w:pPr>
                      <w:r w:rsidRPr="000177DF">
                        <w:rPr>
                          <w:rFonts w:ascii="Times New Roman" w:eastAsia="Times New Roman" w:hAnsi="Times New Roman" w:cs="Times New Roman"/>
                          <w:b/>
                          <w:bCs/>
                          <w:sz w:val="24"/>
                          <w:szCs w:val="24"/>
                          <w:lang w:val="fr-FR" w:eastAsia="en-GB"/>
                        </w:rPr>
                        <w:t xml:space="preserve">Méthodes de la classe </w:t>
                      </w:r>
                      <w:proofErr w:type="spellStart"/>
                      <w:r w:rsidRPr="000177DF">
                        <w:rPr>
                          <w:rFonts w:ascii="Courier New" w:eastAsia="Times New Roman" w:hAnsi="Courier New" w:cs="Courier New"/>
                          <w:b/>
                          <w:bCs/>
                          <w:sz w:val="20"/>
                          <w:szCs w:val="20"/>
                          <w:lang w:val="fr-FR" w:eastAsia="en-GB"/>
                        </w:rPr>
                        <w:t>MainApp</w:t>
                      </w:r>
                      <w:proofErr w:type="spellEnd"/>
                      <w:r w:rsidRPr="000177DF">
                        <w:rPr>
                          <w:rFonts w:ascii="Times New Roman" w:eastAsia="Times New Roman" w:hAnsi="Times New Roman" w:cs="Times New Roman"/>
                          <w:b/>
                          <w:bCs/>
                          <w:sz w:val="24"/>
                          <w:szCs w:val="24"/>
                          <w:lang w:val="fr-FR" w:eastAsia="en-GB"/>
                        </w:rPr>
                        <w:t xml:space="preserve"> :</w:t>
                      </w:r>
                    </w:p>
                    <w:p w14:paraId="79F9048A" w14:textId="77777777" w:rsidR="000177DF" w:rsidRPr="000177DF" w:rsidRDefault="000177DF" w:rsidP="000177DF">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en-GB"/>
                        </w:rPr>
                      </w:pPr>
                      <w:proofErr w:type="spellStart"/>
                      <w:proofErr w:type="gramStart"/>
                      <w:r w:rsidRPr="000177DF">
                        <w:rPr>
                          <w:rFonts w:ascii="Courier New" w:eastAsia="Times New Roman" w:hAnsi="Courier New" w:cs="Courier New"/>
                          <w:sz w:val="20"/>
                          <w:szCs w:val="20"/>
                          <w:lang w:val="fr-FR" w:eastAsia="en-GB"/>
                        </w:rPr>
                        <w:t>createAddView</w:t>
                      </w:r>
                      <w:proofErr w:type="spellEnd"/>
                      <w:proofErr w:type="gramEnd"/>
                      <w:r w:rsidRPr="000177DF">
                        <w:rPr>
                          <w:rFonts w:ascii="Times New Roman" w:eastAsia="Times New Roman" w:hAnsi="Times New Roman" w:cs="Times New Roman"/>
                          <w:sz w:val="24"/>
                          <w:szCs w:val="24"/>
                          <w:lang w:val="fr-FR" w:eastAsia="en-GB"/>
                        </w:rPr>
                        <w:t xml:space="preserve"> : Permet à l'utilisateur d'ajouter un fichier avec des informations comme le chemin, l'auteur, le titre, les tags, etc. Après l'ajout, l'information est envoyée à la base de données.</w:t>
                      </w:r>
                    </w:p>
                    <w:p w14:paraId="61302495" w14:textId="77777777" w:rsidR="000177DF" w:rsidRPr="000177DF" w:rsidRDefault="000177DF" w:rsidP="000177DF">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en-GB"/>
                        </w:rPr>
                      </w:pPr>
                      <w:proofErr w:type="spellStart"/>
                      <w:proofErr w:type="gramStart"/>
                      <w:r w:rsidRPr="000177DF">
                        <w:rPr>
                          <w:rFonts w:ascii="Courier New" w:eastAsia="Times New Roman" w:hAnsi="Courier New" w:cs="Courier New"/>
                          <w:sz w:val="20"/>
                          <w:szCs w:val="20"/>
                          <w:lang w:val="fr-FR" w:eastAsia="en-GB"/>
                        </w:rPr>
                        <w:t>createSearchView</w:t>
                      </w:r>
                      <w:proofErr w:type="spellEnd"/>
                      <w:proofErr w:type="gramEnd"/>
                      <w:r w:rsidRPr="000177DF">
                        <w:rPr>
                          <w:rFonts w:ascii="Times New Roman" w:eastAsia="Times New Roman" w:hAnsi="Times New Roman" w:cs="Times New Roman"/>
                          <w:sz w:val="24"/>
                          <w:szCs w:val="24"/>
                          <w:lang w:val="fr-FR" w:eastAsia="en-GB"/>
                        </w:rPr>
                        <w:t xml:space="preserve"> : Permet de rechercher des fichiers en fonction du tag, titre ou auteur. La recherche est effectuée via des boutons radio pour choisir le critère de recherche.</w:t>
                      </w:r>
                    </w:p>
                    <w:p w14:paraId="0EF84B1D" w14:textId="77777777" w:rsidR="000177DF" w:rsidRPr="000177DF" w:rsidRDefault="000177DF" w:rsidP="000177DF">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en-GB"/>
                        </w:rPr>
                      </w:pPr>
                      <w:proofErr w:type="spellStart"/>
                      <w:proofErr w:type="gramStart"/>
                      <w:r w:rsidRPr="000177DF">
                        <w:rPr>
                          <w:rFonts w:ascii="Courier New" w:eastAsia="Times New Roman" w:hAnsi="Courier New" w:cs="Courier New"/>
                          <w:sz w:val="20"/>
                          <w:szCs w:val="20"/>
                          <w:lang w:val="fr-FR" w:eastAsia="en-GB"/>
                        </w:rPr>
                        <w:t>createStatsView</w:t>
                      </w:r>
                      <w:proofErr w:type="spellEnd"/>
                      <w:proofErr w:type="gramEnd"/>
                      <w:r w:rsidRPr="000177DF">
                        <w:rPr>
                          <w:rFonts w:ascii="Times New Roman" w:eastAsia="Times New Roman" w:hAnsi="Times New Roman" w:cs="Times New Roman"/>
                          <w:sz w:val="24"/>
                          <w:szCs w:val="24"/>
                          <w:lang w:val="fr-FR" w:eastAsia="en-GB"/>
                        </w:rPr>
                        <w:t xml:space="preserve"> : Affiche des statistiques sur les fichiers favoris (nombre total, auteurs, tags).</w:t>
                      </w:r>
                    </w:p>
                    <w:p w14:paraId="666648FC" w14:textId="77777777" w:rsidR="000177DF" w:rsidRPr="000177DF" w:rsidRDefault="000177DF" w:rsidP="000177DF">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en-GB"/>
                        </w:rPr>
                      </w:pPr>
                      <w:proofErr w:type="spellStart"/>
                      <w:proofErr w:type="gramStart"/>
                      <w:r w:rsidRPr="000177DF">
                        <w:rPr>
                          <w:rFonts w:ascii="Courier New" w:eastAsia="Times New Roman" w:hAnsi="Courier New" w:cs="Courier New"/>
                          <w:sz w:val="20"/>
                          <w:szCs w:val="20"/>
                          <w:lang w:val="fr-FR" w:eastAsia="en-GB"/>
                        </w:rPr>
                        <w:t>createExportView</w:t>
                      </w:r>
                      <w:proofErr w:type="spellEnd"/>
                      <w:proofErr w:type="gramEnd"/>
                      <w:r w:rsidRPr="000177DF">
                        <w:rPr>
                          <w:rFonts w:ascii="Times New Roman" w:eastAsia="Times New Roman" w:hAnsi="Times New Roman" w:cs="Times New Roman"/>
                          <w:sz w:val="24"/>
                          <w:szCs w:val="24"/>
                          <w:lang w:val="fr-FR" w:eastAsia="en-GB"/>
                        </w:rPr>
                        <w:t xml:space="preserve"> : Permet d'exporter les fichiers favoris dans un fichier texte (.txt).</w:t>
                      </w:r>
                    </w:p>
                    <w:p w14:paraId="7D0AE740" w14:textId="77777777" w:rsidR="000177DF" w:rsidRPr="000177DF" w:rsidRDefault="000177DF" w:rsidP="000177DF">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en-GB"/>
                        </w:rPr>
                      </w:pPr>
                      <w:proofErr w:type="spellStart"/>
                      <w:proofErr w:type="gramStart"/>
                      <w:r w:rsidRPr="000177DF">
                        <w:rPr>
                          <w:rFonts w:ascii="Courier New" w:eastAsia="Times New Roman" w:hAnsi="Courier New" w:cs="Courier New"/>
                          <w:sz w:val="20"/>
                          <w:szCs w:val="20"/>
                          <w:lang w:val="fr-FR" w:eastAsia="en-GB"/>
                        </w:rPr>
                        <w:t>createDisplayView</w:t>
                      </w:r>
                      <w:proofErr w:type="spellEnd"/>
                      <w:proofErr w:type="gramEnd"/>
                      <w:r w:rsidRPr="000177DF">
                        <w:rPr>
                          <w:rFonts w:ascii="Times New Roman" w:eastAsia="Times New Roman" w:hAnsi="Times New Roman" w:cs="Times New Roman"/>
                          <w:sz w:val="24"/>
                          <w:szCs w:val="24"/>
                          <w:lang w:val="fr-FR" w:eastAsia="en-GB"/>
                        </w:rPr>
                        <w:t xml:space="preserve"> : Affiche une liste de tous les fichiers favoris enregistrés dans la base de données.</w:t>
                      </w:r>
                    </w:p>
                    <w:p w14:paraId="2124EE96" w14:textId="77777777" w:rsidR="000177DF" w:rsidRPr="007F10CD" w:rsidRDefault="000177DF" w:rsidP="000177DF">
                      <w:pPr>
                        <w:rPr>
                          <w:lang w:val="fr-FR"/>
                        </w:rPr>
                      </w:pPr>
                    </w:p>
                  </w:txbxContent>
                </v:textbox>
              </v:shape>
            </w:pict>
          </mc:Fallback>
        </mc:AlternateContent>
      </w:r>
    </w:p>
    <w:p w14:paraId="1B64A1CD" w14:textId="2576B777" w:rsidR="009C3B22" w:rsidRDefault="009C3B22">
      <w:pPr>
        <w:rPr>
          <w:rFonts w:asciiTheme="majorHAnsi" w:hAnsiTheme="majorHAnsi" w:cstheme="majorHAnsi"/>
          <w:lang w:val="fr-FR"/>
        </w:rPr>
      </w:pPr>
    </w:p>
    <w:p w14:paraId="59EECA79" w14:textId="3F44C06B" w:rsidR="009C3B22" w:rsidRDefault="009C3B22">
      <w:pPr>
        <w:rPr>
          <w:rFonts w:asciiTheme="majorHAnsi" w:hAnsiTheme="majorHAnsi" w:cstheme="majorHAnsi"/>
          <w:lang w:val="fr-FR"/>
        </w:rPr>
      </w:pPr>
    </w:p>
    <w:p w14:paraId="2B50382A" w14:textId="30786508" w:rsidR="009C3B22" w:rsidRDefault="009C3B22">
      <w:pPr>
        <w:rPr>
          <w:rFonts w:asciiTheme="majorHAnsi" w:hAnsiTheme="majorHAnsi" w:cstheme="majorHAnsi"/>
          <w:lang w:val="fr-FR"/>
        </w:rPr>
      </w:pPr>
    </w:p>
    <w:p w14:paraId="48A0DEBE" w14:textId="5AEEEE76" w:rsidR="009C3B22" w:rsidRDefault="009C3B22">
      <w:pPr>
        <w:rPr>
          <w:rFonts w:asciiTheme="majorHAnsi" w:hAnsiTheme="majorHAnsi" w:cstheme="majorHAnsi"/>
          <w:lang w:val="fr-FR"/>
        </w:rPr>
      </w:pPr>
    </w:p>
    <w:p w14:paraId="05E79B1A" w14:textId="7179DED5" w:rsidR="009C3B22" w:rsidRDefault="009C3B22">
      <w:pPr>
        <w:rPr>
          <w:rFonts w:asciiTheme="majorHAnsi" w:hAnsiTheme="majorHAnsi" w:cstheme="majorHAnsi"/>
          <w:lang w:val="fr-FR"/>
        </w:rPr>
      </w:pPr>
    </w:p>
    <w:p w14:paraId="2B6861E9" w14:textId="77777777" w:rsidR="009C3B22" w:rsidRDefault="009C3B22">
      <w:pPr>
        <w:rPr>
          <w:rFonts w:asciiTheme="majorHAnsi" w:hAnsiTheme="majorHAnsi" w:cstheme="majorHAnsi"/>
          <w:lang w:val="fr-FR"/>
        </w:rPr>
      </w:pPr>
    </w:p>
    <w:p w14:paraId="11A4F774" w14:textId="69D1ECF0" w:rsidR="009C3B22" w:rsidRDefault="009C3B22">
      <w:pPr>
        <w:rPr>
          <w:rFonts w:asciiTheme="majorHAnsi" w:hAnsiTheme="majorHAnsi" w:cstheme="majorHAnsi"/>
          <w:lang w:val="fr-FR"/>
        </w:rPr>
      </w:pPr>
    </w:p>
    <w:p w14:paraId="59D1D1EA" w14:textId="486BA58E" w:rsidR="009C3B22" w:rsidRDefault="009C3B22">
      <w:pPr>
        <w:rPr>
          <w:rFonts w:asciiTheme="majorHAnsi" w:hAnsiTheme="majorHAnsi" w:cstheme="majorHAnsi"/>
          <w:lang w:val="fr-FR"/>
        </w:rPr>
      </w:pPr>
    </w:p>
    <w:p w14:paraId="7660E5B0" w14:textId="7B101AC5" w:rsidR="009C3B22" w:rsidRDefault="009C3B22">
      <w:pPr>
        <w:rPr>
          <w:rFonts w:asciiTheme="majorHAnsi" w:hAnsiTheme="majorHAnsi" w:cstheme="majorHAnsi"/>
          <w:lang w:val="fr-FR"/>
        </w:rPr>
      </w:pPr>
    </w:p>
    <w:p w14:paraId="305FEE9C" w14:textId="078FF002" w:rsidR="000177DF" w:rsidRDefault="000177DF">
      <w:pPr>
        <w:rPr>
          <w:rFonts w:asciiTheme="majorHAnsi" w:hAnsiTheme="majorHAnsi" w:cstheme="majorHAnsi"/>
          <w:lang w:val="fr-FR"/>
        </w:rPr>
      </w:pPr>
    </w:p>
    <w:p w14:paraId="4F03D9BA" w14:textId="77777777" w:rsidR="0005077F" w:rsidRDefault="0005077F">
      <w:pPr>
        <w:rPr>
          <w:rFonts w:asciiTheme="majorHAnsi" w:hAnsiTheme="majorHAnsi" w:cstheme="majorHAnsi"/>
          <w:lang w:val="fr-FR"/>
        </w:rPr>
      </w:pPr>
    </w:p>
    <w:p w14:paraId="38AA9257" w14:textId="02BCF671" w:rsidR="00F9761B" w:rsidRDefault="00F9761B" w:rsidP="00F9761B">
      <w:pPr>
        <w:rPr>
          <w:rFonts w:asciiTheme="majorHAnsi" w:hAnsiTheme="majorHAnsi" w:cstheme="majorHAnsi"/>
          <w:lang w:val="fr-FR"/>
        </w:rPr>
      </w:pPr>
      <w:r>
        <w:rPr>
          <w:rFonts w:asciiTheme="majorHAnsi" w:hAnsiTheme="majorHAnsi" w:cstheme="majorHAnsi"/>
          <w:lang w:val="fr-FR"/>
        </w:rPr>
        <w:t>*</w:t>
      </w:r>
    </w:p>
    <w:p w14:paraId="0A87C844" w14:textId="77777777" w:rsidR="00F9761B" w:rsidRDefault="00F9761B" w:rsidP="00F9761B">
      <w:pPr>
        <w:rPr>
          <w:rFonts w:asciiTheme="majorHAnsi" w:hAnsiTheme="majorHAnsi" w:cstheme="majorHAnsi"/>
          <w:lang w:val="fr-FR"/>
        </w:rPr>
      </w:pPr>
    </w:p>
    <w:p w14:paraId="4E868D92" w14:textId="77777777" w:rsidR="0005077F" w:rsidRDefault="0005077F">
      <w:pPr>
        <w:rPr>
          <w:rFonts w:asciiTheme="majorHAnsi" w:hAnsiTheme="majorHAnsi" w:cstheme="majorHAnsi"/>
          <w:lang w:val="fr-FR"/>
        </w:rPr>
      </w:pPr>
    </w:p>
    <w:p w14:paraId="11C8E2D8" w14:textId="0FB1462C" w:rsidR="000177DF" w:rsidRDefault="0005077F">
      <w:pPr>
        <w:rPr>
          <w:rFonts w:asciiTheme="majorHAnsi" w:hAnsiTheme="majorHAnsi" w:cstheme="majorHAnsi"/>
          <w:lang w:val="fr-FR"/>
        </w:rPr>
      </w:pPr>
      <w:r>
        <w:rPr>
          <w:rFonts w:asciiTheme="majorHAnsi" w:hAnsiTheme="majorHAnsi" w:cstheme="majorHAnsi"/>
          <w:noProof/>
          <w:lang w:val="fr-FR"/>
        </w:rPr>
        <mc:AlternateContent>
          <mc:Choice Requires="wps">
            <w:drawing>
              <wp:anchor distT="0" distB="0" distL="114300" distR="114300" simplePos="0" relativeHeight="251631616" behindDoc="0" locked="0" layoutInCell="1" allowOverlap="1" wp14:anchorId="50720D2E" wp14:editId="2147A74E">
                <wp:simplePos x="0" y="0"/>
                <wp:positionH relativeFrom="column">
                  <wp:posOffset>-723900</wp:posOffset>
                </wp:positionH>
                <wp:positionV relativeFrom="paragraph">
                  <wp:posOffset>258445</wp:posOffset>
                </wp:positionV>
                <wp:extent cx="6576060" cy="2217420"/>
                <wp:effectExtent l="0" t="0" r="0" b="0"/>
                <wp:wrapNone/>
                <wp:docPr id="2124466778" name="Zone de texte 1"/>
                <wp:cNvGraphicFramePr/>
                <a:graphic xmlns:a="http://schemas.openxmlformats.org/drawingml/2006/main">
                  <a:graphicData uri="http://schemas.microsoft.com/office/word/2010/wordprocessingShape">
                    <wps:wsp>
                      <wps:cNvSpPr txBox="1"/>
                      <wps:spPr>
                        <a:xfrm>
                          <a:off x="0" y="0"/>
                          <a:ext cx="6576060" cy="2217420"/>
                        </a:xfrm>
                        <a:prstGeom prst="rect">
                          <a:avLst/>
                        </a:prstGeom>
                        <a:solidFill>
                          <a:schemeClr val="lt1"/>
                        </a:solidFill>
                        <a:ln w="6350">
                          <a:noFill/>
                        </a:ln>
                      </wps:spPr>
                      <wps:txbx>
                        <w:txbxContent>
                          <w:p w14:paraId="68188497" w14:textId="77777777" w:rsidR="000D4D08" w:rsidRPr="000D4D08" w:rsidRDefault="000D4D08" w:rsidP="000D4D08">
                            <w:pPr>
                              <w:spacing w:before="100" w:beforeAutospacing="1" w:after="100" w:afterAutospacing="1" w:line="240" w:lineRule="auto"/>
                              <w:rPr>
                                <w:rFonts w:ascii="Times New Roman" w:eastAsia="Times New Roman" w:hAnsi="Times New Roman" w:cs="Times New Roman"/>
                                <w:sz w:val="24"/>
                                <w:szCs w:val="24"/>
                                <w:lang w:val="en-GB" w:eastAsia="en-GB"/>
                              </w:rPr>
                            </w:pPr>
                            <w:r w:rsidRPr="000D4D08">
                              <w:rPr>
                                <w:rFonts w:ascii="Times New Roman" w:eastAsia="Times New Roman" w:hAnsi="Times New Roman" w:cs="Times New Roman"/>
                                <w:b/>
                                <w:bCs/>
                                <w:sz w:val="24"/>
                                <w:szCs w:val="24"/>
                                <w:lang w:val="en-GB" w:eastAsia="en-GB"/>
                              </w:rPr>
                              <w:t xml:space="preserve">Classe </w:t>
                            </w:r>
                            <w:proofErr w:type="spellStart"/>
                            <w:proofErr w:type="gramStart"/>
                            <w:r w:rsidRPr="000D4D08">
                              <w:rPr>
                                <w:rFonts w:ascii="Courier New" w:eastAsia="Times New Roman" w:hAnsi="Courier New" w:cs="Courier New"/>
                                <w:b/>
                                <w:bCs/>
                                <w:sz w:val="20"/>
                                <w:szCs w:val="20"/>
                                <w:lang w:val="en-GB" w:eastAsia="en-GB"/>
                              </w:rPr>
                              <w:t>FichierDAO</w:t>
                            </w:r>
                            <w:proofErr w:type="spellEnd"/>
                            <w:r w:rsidRPr="000D4D08">
                              <w:rPr>
                                <w:rFonts w:ascii="Times New Roman" w:eastAsia="Times New Roman" w:hAnsi="Times New Roman" w:cs="Times New Roman"/>
                                <w:b/>
                                <w:bCs/>
                                <w:sz w:val="24"/>
                                <w:szCs w:val="24"/>
                                <w:lang w:val="en-GB" w:eastAsia="en-GB"/>
                              </w:rPr>
                              <w:t xml:space="preserve"> :</w:t>
                            </w:r>
                            <w:proofErr w:type="gramEnd"/>
                          </w:p>
                          <w:p w14:paraId="0FA37E82" w14:textId="77777777" w:rsidR="000D4D08" w:rsidRPr="000D4D08" w:rsidRDefault="000D4D08" w:rsidP="000D4D08">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en-GB"/>
                              </w:rPr>
                            </w:pPr>
                            <w:r w:rsidRPr="000D4D08">
                              <w:rPr>
                                <w:rFonts w:ascii="Times New Roman" w:eastAsia="Times New Roman" w:hAnsi="Times New Roman" w:cs="Times New Roman"/>
                                <w:sz w:val="24"/>
                                <w:szCs w:val="24"/>
                                <w:lang w:val="fr-FR" w:eastAsia="en-GB"/>
                              </w:rPr>
                              <w:t>Cette classe est responsable de l'accès aux données. Elle contient des méthodes pour ajouter, rechercher, mettre à jour, supprimer des fichiers, ainsi que pour exporter les fichiers favoris en fichier texte.</w:t>
                            </w:r>
                          </w:p>
                          <w:p w14:paraId="0E38F90D" w14:textId="77777777" w:rsidR="000D4D08" w:rsidRPr="000D4D08" w:rsidRDefault="000D4D08" w:rsidP="000D4D08">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en-GB"/>
                              </w:rPr>
                            </w:pPr>
                            <w:r w:rsidRPr="000D4D08">
                              <w:rPr>
                                <w:rFonts w:ascii="Times New Roman" w:eastAsia="Times New Roman" w:hAnsi="Times New Roman" w:cs="Times New Roman"/>
                                <w:sz w:val="24"/>
                                <w:szCs w:val="24"/>
                                <w:lang w:val="fr-FR" w:eastAsia="en-GB"/>
                              </w:rPr>
                              <w:t>Les méthodes utilisent des requêtes SQL pour interagir avec la base de données Oracle et récupérer ou modifier les informations.</w:t>
                            </w:r>
                          </w:p>
                          <w:p w14:paraId="3AB72790" w14:textId="77777777" w:rsidR="000D4D08" w:rsidRPr="000D4D08" w:rsidRDefault="000D4D08" w:rsidP="000D4D08">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en-GB"/>
                              </w:rPr>
                            </w:pPr>
                            <w:r w:rsidRPr="000D4D08">
                              <w:rPr>
                                <w:rFonts w:ascii="Times New Roman" w:eastAsia="Times New Roman" w:hAnsi="Times New Roman" w:cs="Times New Roman"/>
                                <w:sz w:val="24"/>
                                <w:szCs w:val="24"/>
                                <w:lang w:val="fr-FR" w:eastAsia="en-GB"/>
                              </w:rPr>
                              <w:t xml:space="preserve">La méthode </w:t>
                            </w:r>
                            <w:proofErr w:type="spellStart"/>
                            <w:r w:rsidRPr="000D4D08">
                              <w:rPr>
                                <w:rFonts w:ascii="Courier New" w:eastAsia="Times New Roman" w:hAnsi="Courier New" w:cs="Courier New"/>
                                <w:sz w:val="20"/>
                                <w:szCs w:val="20"/>
                                <w:lang w:val="fr-FR" w:eastAsia="en-GB"/>
                              </w:rPr>
                              <w:t>obtenirStatistiques</w:t>
                            </w:r>
                            <w:proofErr w:type="spellEnd"/>
                            <w:r w:rsidRPr="000D4D08">
                              <w:rPr>
                                <w:rFonts w:ascii="Times New Roman" w:eastAsia="Times New Roman" w:hAnsi="Times New Roman" w:cs="Times New Roman"/>
                                <w:sz w:val="24"/>
                                <w:szCs w:val="24"/>
                                <w:lang w:val="fr-FR" w:eastAsia="en-GB"/>
                              </w:rPr>
                              <w:t xml:space="preserve"> fournit des informations sur le nombre de fichiers, les auteurs et les tags associés aux fichiers.</w:t>
                            </w:r>
                          </w:p>
                          <w:p w14:paraId="0606B7B2" w14:textId="77777777" w:rsidR="000D4D08" w:rsidRPr="007F10CD" w:rsidRDefault="000D4D08" w:rsidP="000D4D08">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720D2E" id="_x0000_s1028" type="#_x0000_t202" style="position:absolute;margin-left:-57pt;margin-top:20.35pt;width:517.8pt;height:174.6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" fillcolor="white [3201]" stroked="f" strokeweight=".5pt">
                <v:textbox>
                  <w:txbxContent>
                    <w:p w14:paraId="68188497" w14:textId="77777777" w:rsidR="000D4D08" w:rsidRPr="000D4D08" w:rsidRDefault="000D4D08" w:rsidP="000D4D08">
                      <w:pPr>
                        <w:spacing w:before="100" w:beforeAutospacing="1" w:after="100" w:afterAutospacing="1" w:line="240" w:lineRule="auto"/>
                        <w:rPr>
                          <w:rFonts w:ascii="Times New Roman" w:eastAsia="Times New Roman" w:hAnsi="Times New Roman" w:cs="Times New Roman"/>
                          <w:sz w:val="24"/>
                          <w:szCs w:val="24"/>
                          <w:lang w:val="en-GB" w:eastAsia="en-GB"/>
                        </w:rPr>
                      </w:pPr>
                      <w:r w:rsidRPr="000D4D08">
                        <w:rPr>
                          <w:rFonts w:ascii="Times New Roman" w:eastAsia="Times New Roman" w:hAnsi="Times New Roman" w:cs="Times New Roman"/>
                          <w:b/>
                          <w:bCs/>
                          <w:sz w:val="24"/>
                          <w:szCs w:val="24"/>
                          <w:lang w:val="en-GB" w:eastAsia="en-GB"/>
                        </w:rPr>
                        <w:t xml:space="preserve">Classe </w:t>
                      </w:r>
                      <w:proofErr w:type="spellStart"/>
                      <w:proofErr w:type="gramStart"/>
                      <w:r w:rsidRPr="000D4D08">
                        <w:rPr>
                          <w:rFonts w:ascii="Courier New" w:eastAsia="Times New Roman" w:hAnsi="Courier New" w:cs="Courier New"/>
                          <w:b/>
                          <w:bCs/>
                          <w:sz w:val="20"/>
                          <w:szCs w:val="20"/>
                          <w:lang w:val="en-GB" w:eastAsia="en-GB"/>
                        </w:rPr>
                        <w:t>FichierDAO</w:t>
                      </w:r>
                      <w:proofErr w:type="spellEnd"/>
                      <w:r w:rsidRPr="000D4D08">
                        <w:rPr>
                          <w:rFonts w:ascii="Times New Roman" w:eastAsia="Times New Roman" w:hAnsi="Times New Roman" w:cs="Times New Roman"/>
                          <w:b/>
                          <w:bCs/>
                          <w:sz w:val="24"/>
                          <w:szCs w:val="24"/>
                          <w:lang w:val="en-GB" w:eastAsia="en-GB"/>
                        </w:rPr>
                        <w:t xml:space="preserve"> :</w:t>
                      </w:r>
                      <w:proofErr w:type="gramEnd"/>
                    </w:p>
                    <w:p w14:paraId="0FA37E82" w14:textId="77777777" w:rsidR="000D4D08" w:rsidRPr="000D4D08" w:rsidRDefault="000D4D08" w:rsidP="000D4D08">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en-GB"/>
                        </w:rPr>
                      </w:pPr>
                      <w:r w:rsidRPr="000D4D08">
                        <w:rPr>
                          <w:rFonts w:ascii="Times New Roman" w:eastAsia="Times New Roman" w:hAnsi="Times New Roman" w:cs="Times New Roman"/>
                          <w:sz w:val="24"/>
                          <w:szCs w:val="24"/>
                          <w:lang w:val="fr-FR" w:eastAsia="en-GB"/>
                        </w:rPr>
                        <w:t>Cette classe est responsable de l'accès aux données. Elle contient des méthodes pour ajouter, rechercher, mettre à jour, supprimer des fichiers, ainsi que pour exporter les fichiers favoris en fichier texte.</w:t>
                      </w:r>
                    </w:p>
                    <w:p w14:paraId="0E38F90D" w14:textId="77777777" w:rsidR="000D4D08" w:rsidRPr="000D4D08" w:rsidRDefault="000D4D08" w:rsidP="000D4D08">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en-GB"/>
                        </w:rPr>
                      </w:pPr>
                      <w:r w:rsidRPr="000D4D08">
                        <w:rPr>
                          <w:rFonts w:ascii="Times New Roman" w:eastAsia="Times New Roman" w:hAnsi="Times New Roman" w:cs="Times New Roman"/>
                          <w:sz w:val="24"/>
                          <w:szCs w:val="24"/>
                          <w:lang w:val="fr-FR" w:eastAsia="en-GB"/>
                        </w:rPr>
                        <w:t>Les méthodes utilisent des requêtes SQL pour interagir avec la base de données Oracle et récupérer ou modifier les informations.</w:t>
                      </w:r>
                    </w:p>
                    <w:p w14:paraId="3AB72790" w14:textId="77777777" w:rsidR="000D4D08" w:rsidRPr="000D4D08" w:rsidRDefault="000D4D08" w:rsidP="000D4D08">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en-GB"/>
                        </w:rPr>
                      </w:pPr>
                      <w:r w:rsidRPr="000D4D08">
                        <w:rPr>
                          <w:rFonts w:ascii="Times New Roman" w:eastAsia="Times New Roman" w:hAnsi="Times New Roman" w:cs="Times New Roman"/>
                          <w:sz w:val="24"/>
                          <w:szCs w:val="24"/>
                          <w:lang w:val="fr-FR" w:eastAsia="en-GB"/>
                        </w:rPr>
                        <w:t xml:space="preserve">La méthode </w:t>
                      </w:r>
                      <w:proofErr w:type="spellStart"/>
                      <w:r w:rsidRPr="000D4D08">
                        <w:rPr>
                          <w:rFonts w:ascii="Courier New" w:eastAsia="Times New Roman" w:hAnsi="Courier New" w:cs="Courier New"/>
                          <w:sz w:val="20"/>
                          <w:szCs w:val="20"/>
                          <w:lang w:val="fr-FR" w:eastAsia="en-GB"/>
                        </w:rPr>
                        <w:t>obtenirStatistiques</w:t>
                      </w:r>
                      <w:proofErr w:type="spellEnd"/>
                      <w:r w:rsidRPr="000D4D08">
                        <w:rPr>
                          <w:rFonts w:ascii="Times New Roman" w:eastAsia="Times New Roman" w:hAnsi="Times New Roman" w:cs="Times New Roman"/>
                          <w:sz w:val="24"/>
                          <w:szCs w:val="24"/>
                          <w:lang w:val="fr-FR" w:eastAsia="en-GB"/>
                        </w:rPr>
                        <w:t xml:space="preserve"> fournit des informations sur le nombre de fichiers, les auteurs et les tags associés aux fichiers.</w:t>
                      </w:r>
                    </w:p>
                    <w:p w14:paraId="0606B7B2" w14:textId="77777777" w:rsidR="000D4D08" w:rsidRPr="007F10CD" w:rsidRDefault="000D4D08" w:rsidP="000D4D08">
                      <w:pPr>
                        <w:rPr>
                          <w:lang w:val="fr-FR"/>
                        </w:rPr>
                      </w:pPr>
                    </w:p>
                  </w:txbxContent>
                </v:textbox>
              </v:shape>
            </w:pict>
          </mc:Fallback>
        </mc:AlternateContent>
      </w:r>
    </w:p>
    <w:p w14:paraId="3D5966DA" w14:textId="63CAEB37" w:rsidR="00E4665D" w:rsidRDefault="00E4665D">
      <w:pPr>
        <w:rPr>
          <w:rFonts w:asciiTheme="majorHAnsi" w:hAnsiTheme="majorHAnsi" w:cstheme="majorHAnsi"/>
          <w:lang w:val="fr-FR"/>
        </w:rPr>
      </w:pPr>
    </w:p>
    <w:p w14:paraId="017152DE" w14:textId="77777777" w:rsidR="00E4665D" w:rsidRDefault="00E4665D">
      <w:pPr>
        <w:rPr>
          <w:rFonts w:asciiTheme="majorHAnsi" w:hAnsiTheme="majorHAnsi" w:cstheme="majorHAnsi"/>
          <w:lang w:val="fr-FR"/>
        </w:rPr>
      </w:pPr>
    </w:p>
    <w:p w14:paraId="48544912" w14:textId="77777777" w:rsidR="00E4665D" w:rsidRDefault="00E4665D">
      <w:pPr>
        <w:rPr>
          <w:rFonts w:asciiTheme="majorHAnsi" w:hAnsiTheme="majorHAnsi" w:cstheme="majorHAnsi"/>
          <w:lang w:val="fr-FR"/>
        </w:rPr>
      </w:pPr>
    </w:p>
    <w:p w14:paraId="3C53289D" w14:textId="77777777" w:rsidR="00E4665D" w:rsidRDefault="00E4665D">
      <w:pPr>
        <w:rPr>
          <w:rFonts w:asciiTheme="majorHAnsi" w:hAnsiTheme="majorHAnsi" w:cstheme="majorHAnsi"/>
          <w:lang w:val="fr-FR"/>
        </w:rPr>
      </w:pPr>
    </w:p>
    <w:p w14:paraId="776C2B90" w14:textId="2431DD94" w:rsidR="00E4665D" w:rsidRDefault="00E4665D">
      <w:pPr>
        <w:rPr>
          <w:rFonts w:asciiTheme="majorHAnsi" w:hAnsiTheme="majorHAnsi" w:cstheme="majorHAnsi"/>
          <w:lang w:val="fr-FR"/>
        </w:rPr>
      </w:pPr>
    </w:p>
    <w:p w14:paraId="49FC873D" w14:textId="028F5FE7" w:rsidR="00E4665D" w:rsidRDefault="005C38F0">
      <w:pPr>
        <w:rPr>
          <w:rFonts w:asciiTheme="majorHAnsi" w:hAnsiTheme="majorHAnsi" w:cstheme="majorHAnsi"/>
          <w:lang w:val="fr-FR"/>
        </w:rPr>
      </w:pPr>
      <w:r w:rsidRPr="005C38F0">
        <w:rPr>
          <w:rFonts w:asciiTheme="majorHAnsi" w:hAnsiTheme="majorHAnsi" w:cstheme="majorHAnsi"/>
          <w:lang w:val="fr-FR"/>
        </w:rPr>
        <w:drawing>
          <wp:anchor distT="0" distB="0" distL="114300" distR="114300" simplePos="0" relativeHeight="251659264" behindDoc="1" locked="0" layoutInCell="1" allowOverlap="1" wp14:anchorId="4193ACFE" wp14:editId="40CBC7DA">
            <wp:simplePos x="0" y="0"/>
            <wp:positionH relativeFrom="column">
              <wp:posOffset>-358140</wp:posOffset>
            </wp:positionH>
            <wp:positionV relativeFrom="paragraph">
              <wp:posOffset>210185</wp:posOffset>
            </wp:positionV>
            <wp:extent cx="5486400" cy="2594610"/>
            <wp:effectExtent l="0" t="0" r="0" b="0"/>
            <wp:wrapTight wrapText="bothSides">
              <wp:wrapPolygon edited="0">
                <wp:start x="0" y="0"/>
                <wp:lineTo x="0" y="21410"/>
                <wp:lineTo x="21525" y="21410"/>
                <wp:lineTo x="21525" y="0"/>
                <wp:lineTo x="0" y="0"/>
              </wp:wrapPolygon>
            </wp:wrapTight>
            <wp:docPr id="165973341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33417" name="Image 1" descr="Une image contenant texte, capture d’écran, Police&#10;&#10;Le contenu généré par l’IA peut être incorrect."/>
                    <pic:cNvPicPr/>
                  </pic:nvPicPr>
                  <pic:blipFill>
                    <a:blip r:embed="rId9"/>
                    <a:stretch>
                      <a:fillRect/>
                    </a:stretch>
                  </pic:blipFill>
                  <pic:spPr>
                    <a:xfrm>
                      <a:off x="0" y="0"/>
                      <a:ext cx="5486400" cy="2594610"/>
                    </a:xfrm>
                    <a:prstGeom prst="rect">
                      <a:avLst/>
                    </a:prstGeom>
                  </pic:spPr>
                </pic:pic>
              </a:graphicData>
            </a:graphic>
          </wp:anchor>
        </w:drawing>
      </w:r>
    </w:p>
    <w:p w14:paraId="76BA6AA4" w14:textId="05A50C30" w:rsidR="00E4665D" w:rsidRDefault="00E4665D">
      <w:pPr>
        <w:rPr>
          <w:rFonts w:asciiTheme="majorHAnsi" w:hAnsiTheme="majorHAnsi" w:cstheme="majorHAnsi"/>
          <w:lang w:val="fr-FR"/>
        </w:rPr>
      </w:pPr>
    </w:p>
    <w:p w14:paraId="7A426B66" w14:textId="77777777" w:rsidR="00E4665D" w:rsidRDefault="00E4665D">
      <w:pPr>
        <w:rPr>
          <w:rFonts w:asciiTheme="majorHAnsi" w:hAnsiTheme="majorHAnsi" w:cstheme="majorHAnsi"/>
          <w:lang w:val="fr-FR"/>
        </w:rPr>
      </w:pPr>
    </w:p>
    <w:p w14:paraId="0452528D" w14:textId="77777777" w:rsidR="00E4665D" w:rsidRDefault="00E4665D">
      <w:pPr>
        <w:rPr>
          <w:rFonts w:asciiTheme="majorHAnsi" w:hAnsiTheme="majorHAnsi" w:cstheme="majorHAnsi"/>
          <w:lang w:val="fr-FR"/>
        </w:rPr>
      </w:pPr>
    </w:p>
    <w:p w14:paraId="551EAA4F" w14:textId="7BBFA7A5" w:rsidR="00E4665D" w:rsidRDefault="00E4665D">
      <w:pPr>
        <w:rPr>
          <w:rFonts w:asciiTheme="majorHAnsi" w:hAnsiTheme="majorHAnsi" w:cstheme="majorHAnsi"/>
          <w:lang w:val="fr-FR"/>
        </w:rPr>
      </w:pPr>
    </w:p>
    <w:p w14:paraId="524CB4F9" w14:textId="77777777" w:rsidR="009E5010" w:rsidRDefault="009E5010">
      <w:pPr>
        <w:rPr>
          <w:rFonts w:asciiTheme="majorHAnsi" w:hAnsiTheme="majorHAnsi" w:cstheme="majorHAnsi"/>
          <w:lang w:val="fr-FR"/>
        </w:rPr>
      </w:pPr>
    </w:p>
    <w:p w14:paraId="7D9BBDE2" w14:textId="77777777" w:rsidR="009E5010" w:rsidRDefault="009E5010">
      <w:pPr>
        <w:rPr>
          <w:rFonts w:asciiTheme="majorHAnsi" w:hAnsiTheme="majorHAnsi" w:cstheme="majorHAnsi"/>
          <w:lang w:val="fr-FR"/>
        </w:rPr>
      </w:pPr>
    </w:p>
    <w:p w14:paraId="0E845A42" w14:textId="77777777" w:rsidR="009E5010" w:rsidRDefault="009E5010">
      <w:pPr>
        <w:rPr>
          <w:rFonts w:asciiTheme="majorHAnsi" w:hAnsiTheme="majorHAnsi" w:cstheme="majorHAnsi"/>
          <w:lang w:val="fr-FR"/>
        </w:rPr>
      </w:pPr>
    </w:p>
    <w:p w14:paraId="11783D87" w14:textId="77777777" w:rsidR="009E5010" w:rsidRDefault="009E5010">
      <w:pPr>
        <w:rPr>
          <w:rFonts w:asciiTheme="majorHAnsi" w:hAnsiTheme="majorHAnsi" w:cstheme="majorHAnsi"/>
          <w:lang w:val="fr-FR"/>
        </w:rPr>
      </w:pPr>
    </w:p>
    <w:p w14:paraId="5AB665A6" w14:textId="59378E4F" w:rsidR="009E5010" w:rsidRDefault="009E5010">
      <w:pPr>
        <w:rPr>
          <w:rFonts w:asciiTheme="majorHAnsi" w:hAnsiTheme="majorHAnsi" w:cstheme="majorHAnsi"/>
          <w:lang w:val="fr-FR"/>
        </w:rPr>
      </w:pPr>
    </w:p>
    <w:p w14:paraId="4FAD4AA7" w14:textId="7E283BCF" w:rsidR="009E5010" w:rsidRDefault="0064083E">
      <w:pPr>
        <w:rPr>
          <w:rFonts w:asciiTheme="majorHAnsi" w:hAnsiTheme="majorHAnsi" w:cstheme="majorHAnsi"/>
          <w:lang w:val="fr-FR"/>
        </w:rPr>
      </w:pPr>
      <w:r>
        <w:rPr>
          <w:noProof/>
        </w:rPr>
        <w:drawing>
          <wp:anchor distT="0" distB="0" distL="114300" distR="114300" simplePos="0" relativeHeight="251661312" behindDoc="1" locked="0" layoutInCell="1" allowOverlap="1" wp14:anchorId="7EA338B3" wp14:editId="64BEBFFF">
            <wp:simplePos x="0" y="0"/>
            <wp:positionH relativeFrom="column">
              <wp:posOffset>-419100</wp:posOffset>
            </wp:positionH>
            <wp:positionV relativeFrom="paragraph">
              <wp:posOffset>80645</wp:posOffset>
            </wp:positionV>
            <wp:extent cx="5486400" cy="2111375"/>
            <wp:effectExtent l="0" t="0" r="0" b="3175"/>
            <wp:wrapTight wrapText="bothSides">
              <wp:wrapPolygon edited="0">
                <wp:start x="0" y="0"/>
                <wp:lineTo x="0" y="21438"/>
                <wp:lineTo x="21525" y="21438"/>
                <wp:lineTo x="21525" y="0"/>
                <wp:lineTo x="0" y="0"/>
              </wp:wrapPolygon>
            </wp:wrapTight>
            <wp:docPr id="192514977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49772" name="Image 1" descr="Une image contenant texte, capture d’écran, Police&#10;&#10;Le contenu généré par l’IA peut être incorrect."/>
                    <pic:cNvPicPr/>
                  </pic:nvPicPr>
                  <pic:blipFill>
                    <a:blip r:embed="rId10"/>
                    <a:stretch>
                      <a:fillRect/>
                    </a:stretch>
                  </pic:blipFill>
                  <pic:spPr>
                    <a:xfrm>
                      <a:off x="0" y="0"/>
                      <a:ext cx="5486400" cy="2111375"/>
                    </a:xfrm>
                    <a:prstGeom prst="rect">
                      <a:avLst/>
                    </a:prstGeom>
                  </pic:spPr>
                </pic:pic>
              </a:graphicData>
            </a:graphic>
          </wp:anchor>
        </w:drawing>
      </w:r>
    </w:p>
    <w:p w14:paraId="4E9F86B2" w14:textId="7F33B809" w:rsidR="009E5010" w:rsidRDefault="009E5010">
      <w:pPr>
        <w:rPr>
          <w:rFonts w:asciiTheme="majorHAnsi" w:hAnsiTheme="majorHAnsi" w:cstheme="majorHAnsi"/>
          <w:lang w:val="fr-FR"/>
        </w:rPr>
      </w:pPr>
    </w:p>
    <w:p w14:paraId="52EF9AA1" w14:textId="77777777" w:rsidR="009E5010" w:rsidRDefault="009E5010">
      <w:pPr>
        <w:rPr>
          <w:rFonts w:asciiTheme="majorHAnsi" w:hAnsiTheme="majorHAnsi" w:cstheme="majorHAnsi"/>
          <w:lang w:val="fr-FR"/>
        </w:rPr>
      </w:pPr>
    </w:p>
    <w:p w14:paraId="5C2B930F" w14:textId="77777777" w:rsidR="009E5010" w:rsidRDefault="009E5010">
      <w:pPr>
        <w:rPr>
          <w:rFonts w:asciiTheme="majorHAnsi" w:hAnsiTheme="majorHAnsi" w:cstheme="majorHAnsi"/>
          <w:lang w:val="fr-FR"/>
        </w:rPr>
      </w:pPr>
    </w:p>
    <w:p w14:paraId="65FE71EC" w14:textId="77777777" w:rsidR="009E5010" w:rsidRDefault="009E5010">
      <w:pPr>
        <w:rPr>
          <w:rFonts w:asciiTheme="majorHAnsi" w:hAnsiTheme="majorHAnsi" w:cstheme="majorHAnsi"/>
          <w:lang w:val="fr-FR"/>
        </w:rPr>
      </w:pPr>
    </w:p>
    <w:p w14:paraId="621B6087" w14:textId="77777777" w:rsidR="009E5010" w:rsidRDefault="009E5010">
      <w:pPr>
        <w:rPr>
          <w:rFonts w:asciiTheme="majorHAnsi" w:hAnsiTheme="majorHAnsi" w:cstheme="majorHAnsi"/>
          <w:lang w:val="fr-FR"/>
        </w:rPr>
      </w:pPr>
    </w:p>
    <w:p w14:paraId="3FD0AE03" w14:textId="77777777" w:rsidR="009E5010" w:rsidRDefault="009E5010">
      <w:pPr>
        <w:rPr>
          <w:rFonts w:asciiTheme="majorHAnsi" w:hAnsiTheme="majorHAnsi" w:cstheme="majorHAnsi"/>
          <w:lang w:val="fr-FR"/>
        </w:rPr>
      </w:pPr>
    </w:p>
    <w:p w14:paraId="636E0F38" w14:textId="77777777" w:rsidR="009E5010" w:rsidRDefault="009E5010">
      <w:pPr>
        <w:rPr>
          <w:rFonts w:asciiTheme="majorHAnsi" w:hAnsiTheme="majorHAnsi" w:cstheme="majorHAnsi"/>
          <w:lang w:val="fr-FR"/>
        </w:rPr>
      </w:pPr>
    </w:p>
    <w:p w14:paraId="213EF2EA" w14:textId="77777777" w:rsidR="009E5010" w:rsidRDefault="009E5010">
      <w:pPr>
        <w:rPr>
          <w:rFonts w:asciiTheme="majorHAnsi" w:hAnsiTheme="majorHAnsi" w:cstheme="majorHAnsi"/>
          <w:lang w:val="fr-FR"/>
        </w:rPr>
      </w:pPr>
    </w:p>
    <w:p w14:paraId="36313F7E" w14:textId="66C6D932" w:rsidR="009E5010" w:rsidRDefault="0064083E">
      <w:pPr>
        <w:rPr>
          <w:rFonts w:asciiTheme="majorHAnsi" w:hAnsiTheme="majorHAnsi" w:cstheme="majorHAnsi"/>
          <w:lang w:val="fr-FR"/>
        </w:rPr>
      </w:pPr>
      <w:r>
        <w:rPr>
          <w:noProof/>
        </w:rPr>
        <w:drawing>
          <wp:anchor distT="0" distB="0" distL="114300" distR="114300" simplePos="0" relativeHeight="251665408" behindDoc="1" locked="0" layoutInCell="1" allowOverlap="1" wp14:anchorId="08FA212A" wp14:editId="04D8969F">
            <wp:simplePos x="0" y="0"/>
            <wp:positionH relativeFrom="column">
              <wp:posOffset>-167640</wp:posOffset>
            </wp:positionH>
            <wp:positionV relativeFrom="paragraph">
              <wp:posOffset>-533400</wp:posOffset>
            </wp:positionV>
            <wp:extent cx="5486400" cy="2248535"/>
            <wp:effectExtent l="0" t="0" r="0" b="0"/>
            <wp:wrapTight wrapText="bothSides">
              <wp:wrapPolygon edited="0">
                <wp:start x="0" y="0"/>
                <wp:lineTo x="0" y="21411"/>
                <wp:lineTo x="21525" y="21411"/>
                <wp:lineTo x="21525" y="0"/>
                <wp:lineTo x="0" y="0"/>
              </wp:wrapPolygon>
            </wp:wrapTight>
            <wp:docPr id="792550912"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50912" name="Image 1" descr="Une image contenant texte, capture d’écran, Police, nombre&#10;&#10;Le contenu généré par l’IA peut être incorrect."/>
                    <pic:cNvPicPr/>
                  </pic:nvPicPr>
                  <pic:blipFill>
                    <a:blip r:embed="rId11"/>
                    <a:stretch>
                      <a:fillRect/>
                    </a:stretch>
                  </pic:blipFill>
                  <pic:spPr>
                    <a:xfrm>
                      <a:off x="0" y="0"/>
                      <a:ext cx="5486400" cy="2248535"/>
                    </a:xfrm>
                    <a:prstGeom prst="rect">
                      <a:avLst/>
                    </a:prstGeom>
                  </pic:spPr>
                </pic:pic>
              </a:graphicData>
            </a:graphic>
          </wp:anchor>
        </w:drawing>
      </w:r>
    </w:p>
    <w:p w14:paraId="12F151DA" w14:textId="354510CC" w:rsidR="009E5010" w:rsidRDefault="0064083E">
      <w:pPr>
        <w:rPr>
          <w:rFonts w:asciiTheme="majorHAnsi" w:hAnsiTheme="majorHAnsi" w:cstheme="majorHAnsi"/>
          <w:lang w:val="fr-FR"/>
        </w:rPr>
      </w:pPr>
      <w:r>
        <w:rPr>
          <w:noProof/>
        </w:rPr>
        <w:drawing>
          <wp:anchor distT="0" distB="0" distL="114300" distR="114300" simplePos="0" relativeHeight="251668480" behindDoc="1" locked="0" layoutInCell="1" allowOverlap="1" wp14:anchorId="7696A1FD" wp14:editId="04170458">
            <wp:simplePos x="0" y="0"/>
            <wp:positionH relativeFrom="column">
              <wp:posOffset>-129540</wp:posOffset>
            </wp:positionH>
            <wp:positionV relativeFrom="paragraph">
              <wp:posOffset>181610</wp:posOffset>
            </wp:positionV>
            <wp:extent cx="5486400" cy="2337435"/>
            <wp:effectExtent l="0" t="0" r="0" b="5715"/>
            <wp:wrapTight wrapText="bothSides">
              <wp:wrapPolygon edited="0">
                <wp:start x="0" y="0"/>
                <wp:lineTo x="0" y="21477"/>
                <wp:lineTo x="21525" y="21477"/>
                <wp:lineTo x="21525" y="0"/>
                <wp:lineTo x="0" y="0"/>
              </wp:wrapPolygon>
            </wp:wrapTight>
            <wp:docPr id="1913967605"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67605" name="Image 1" descr="Une image contenant texte, capture d’écran, Police, nombre&#10;&#10;Le contenu généré par l’IA peut être incorrect."/>
                    <pic:cNvPicPr/>
                  </pic:nvPicPr>
                  <pic:blipFill>
                    <a:blip r:embed="rId12"/>
                    <a:stretch>
                      <a:fillRect/>
                    </a:stretch>
                  </pic:blipFill>
                  <pic:spPr>
                    <a:xfrm>
                      <a:off x="0" y="0"/>
                      <a:ext cx="5486400" cy="2337435"/>
                    </a:xfrm>
                    <a:prstGeom prst="rect">
                      <a:avLst/>
                    </a:prstGeom>
                  </pic:spPr>
                </pic:pic>
              </a:graphicData>
            </a:graphic>
          </wp:anchor>
        </w:drawing>
      </w:r>
    </w:p>
    <w:p w14:paraId="2D349EA9" w14:textId="2E7C4144" w:rsidR="009E5010" w:rsidRDefault="009E5010">
      <w:pPr>
        <w:rPr>
          <w:rFonts w:asciiTheme="majorHAnsi" w:hAnsiTheme="majorHAnsi" w:cstheme="majorHAnsi"/>
          <w:lang w:val="fr-FR"/>
        </w:rPr>
      </w:pPr>
    </w:p>
    <w:p w14:paraId="571A6A33" w14:textId="501A16BA" w:rsidR="009E5010" w:rsidRDefault="009E5010">
      <w:pPr>
        <w:rPr>
          <w:rFonts w:asciiTheme="majorHAnsi" w:hAnsiTheme="majorHAnsi" w:cstheme="majorHAnsi"/>
          <w:lang w:val="fr-FR"/>
        </w:rPr>
      </w:pPr>
    </w:p>
    <w:p w14:paraId="7600AAAA" w14:textId="4DFE61E9" w:rsidR="009E5010" w:rsidRDefault="009E5010">
      <w:pPr>
        <w:rPr>
          <w:rFonts w:asciiTheme="majorHAnsi" w:hAnsiTheme="majorHAnsi" w:cstheme="majorHAnsi"/>
          <w:lang w:val="fr-FR"/>
        </w:rPr>
      </w:pPr>
    </w:p>
    <w:p w14:paraId="246EC90D" w14:textId="6AB0D522" w:rsidR="009E5010" w:rsidRDefault="009E5010">
      <w:pPr>
        <w:rPr>
          <w:rFonts w:asciiTheme="majorHAnsi" w:hAnsiTheme="majorHAnsi" w:cstheme="majorHAnsi"/>
          <w:lang w:val="fr-FR"/>
        </w:rPr>
      </w:pPr>
    </w:p>
    <w:p w14:paraId="3239085A" w14:textId="32FEF858" w:rsidR="00987A61" w:rsidRDefault="00ED7146">
      <w:pPr>
        <w:rPr>
          <w:rFonts w:asciiTheme="majorHAnsi" w:hAnsiTheme="majorHAnsi" w:cstheme="majorHAnsi"/>
          <w:lang w:val="fr-FR"/>
        </w:rPr>
      </w:pPr>
      <w:r w:rsidRPr="00ED7146">
        <w:rPr>
          <w:rFonts w:asciiTheme="majorHAnsi" w:hAnsiTheme="majorHAnsi" w:cstheme="majorHAnsi"/>
          <w:lang w:val="fr-FR"/>
        </w:rPr>
        <w:lastRenderedPageBreak/>
        <w:drawing>
          <wp:anchor distT="0" distB="0" distL="114300" distR="114300" simplePos="0" relativeHeight="251671552" behindDoc="1" locked="0" layoutInCell="1" allowOverlap="1" wp14:anchorId="6621E188" wp14:editId="020E4863">
            <wp:simplePos x="0" y="0"/>
            <wp:positionH relativeFrom="column">
              <wp:posOffset>-274320</wp:posOffset>
            </wp:positionH>
            <wp:positionV relativeFrom="paragraph">
              <wp:posOffset>181610</wp:posOffset>
            </wp:positionV>
            <wp:extent cx="5486400" cy="2355850"/>
            <wp:effectExtent l="0" t="0" r="0" b="6350"/>
            <wp:wrapTight wrapText="bothSides">
              <wp:wrapPolygon edited="0">
                <wp:start x="0" y="0"/>
                <wp:lineTo x="0" y="21484"/>
                <wp:lineTo x="21525" y="21484"/>
                <wp:lineTo x="21525" y="0"/>
                <wp:lineTo x="0" y="0"/>
              </wp:wrapPolygon>
            </wp:wrapTight>
            <wp:docPr id="119149626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96264" name="Image 1" descr="Une image contenant texte, capture d’écran, Police, nombre&#10;&#10;Le contenu généré par l’IA peut être incorrect."/>
                    <pic:cNvPicPr/>
                  </pic:nvPicPr>
                  <pic:blipFill>
                    <a:blip r:embed="rId13"/>
                    <a:stretch>
                      <a:fillRect/>
                    </a:stretch>
                  </pic:blipFill>
                  <pic:spPr>
                    <a:xfrm>
                      <a:off x="0" y="0"/>
                      <a:ext cx="5486400" cy="2355850"/>
                    </a:xfrm>
                    <a:prstGeom prst="rect">
                      <a:avLst/>
                    </a:prstGeom>
                  </pic:spPr>
                </pic:pic>
              </a:graphicData>
            </a:graphic>
          </wp:anchor>
        </w:drawing>
      </w:r>
    </w:p>
    <w:p w14:paraId="5D6B07D9" w14:textId="77777777" w:rsidR="00987A61" w:rsidRDefault="00987A61">
      <w:pPr>
        <w:rPr>
          <w:rFonts w:asciiTheme="majorHAnsi" w:hAnsiTheme="majorHAnsi" w:cstheme="majorHAnsi"/>
          <w:lang w:val="fr-FR"/>
        </w:rPr>
      </w:pPr>
    </w:p>
    <w:p w14:paraId="4C9E1F18" w14:textId="38988CF3" w:rsidR="00987A61" w:rsidRDefault="00987A61">
      <w:pPr>
        <w:rPr>
          <w:rFonts w:asciiTheme="majorHAnsi" w:hAnsiTheme="majorHAnsi" w:cstheme="majorHAnsi"/>
          <w:lang w:val="fr-FR"/>
        </w:rPr>
      </w:pPr>
    </w:p>
    <w:p w14:paraId="6A8658C9" w14:textId="77777777" w:rsidR="00987A61" w:rsidRDefault="00987A61">
      <w:pPr>
        <w:rPr>
          <w:rFonts w:asciiTheme="majorHAnsi" w:hAnsiTheme="majorHAnsi" w:cstheme="majorHAnsi"/>
          <w:lang w:val="fr-FR"/>
        </w:rPr>
      </w:pPr>
    </w:p>
    <w:p w14:paraId="5A3CFDD8" w14:textId="77777777" w:rsidR="00987A61" w:rsidRDefault="00987A61">
      <w:pPr>
        <w:rPr>
          <w:rFonts w:asciiTheme="majorHAnsi" w:hAnsiTheme="majorHAnsi" w:cstheme="majorHAnsi"/>
          <w:lang w:val="fr-FR"/>
        </w:rPr>
      </w:pPr>
    </w:p>
    <w:p w14:paraId="56928D93" w14:textId="77777777" w:rsidR="00987A61" w:rsidRDefault="00987A61">
      <w:pPr>
        <w:rPr>
          <w:rFonts w:asciiTheme="majorHAnsi" w:hAnsiTheme="majorHAnsi" w:cstheme="majorHAnsi"/>
          <w:lang w:val="fr-FR"/>
        </w:rPr>
      </w:pPr>
    </w:p>
    <w:p w14:paraId="1A681D97" w14:textId="77777777" w:rsidR="00E4665D" w:rsidRDefault="00E4665D">
      <w:pPr>
        <w:rPr>
          <w:rFonts w:asciiTheme="majorHAnsi" w:hAnsiTheme="majorHAnsi" w:cstheme="majorHAnsi"/>
          <w:lang w:val="fr-FR"/>
        </w:rPr>
      </w:pPr>
    </w:p>
    <w:p w14:paraId="758B49A3" w14:textId="77777777" w:rsidR="00E4665D" w:rsidRDefault="00E4665D">
      <w:pPr>
        <w:rPr>
          <w:rFonts w:asciiTheme="majorHAnsi" w:hAnsiTheme="majorHAnsi" w:cstheme="majorHAnsi"/>
          <w:lang w:val="fr-FR"/>
        </w:rPr>
      </w:pPr>
    </w:p>
    <w:p w14:paraId="1B4D2E3F" w14:textId="2227B526" w:rsidR="00E4665D" w:rsidRDefault="00E4665D">
      <w:pPr>
        <w:rPr>
          <w:rFonts w:asciiTheme="majorHAnsi" w:hAnsiTheme="majorHAnsi" w:cstheme="majorHAnsi"/>
          <w:lang w:val="fr-FR"/>
        </w:rPr>
      </w:pPr>
      <w:r>
        <w:rPr>
          <w:rFonts w:asciiTheme="majorHAnsi" w:hAnsiTheme="majorHAnsi" w:cstheme="majorHAnsi"/>
          <w:noProof/>
          <w:lang w:val="fr-FR"/>
        </w:rPr>
        <mc:AlternateContent>
          <mc:Choice Requires="wps">
            <w:drawing>
              <wp:anchor distT="0" distB="0" distL="114300" distR="114300" simplePos="0" relativeHeight="251632640" behindDoc="0" locked="0" layoutInCell="1" allowOverlap="1" wp14:anchorId="1ACFF692" wp14:editId="54EA1B40">
                <wp:simplePos x="0" y="0"/>
                <wp:positionH relativeFrom="column">
                  <wp:posOffset>-685800</wp:posOffset>
                </wp:positionH>
                <wp:positionV relativeFrom="paragraph">
                  <wp:posOffset>-434340</wp:posOffset>
                </wp:positionV>
                <wp:extent cx="6576060" cy="2217420"/>
                <wp:effectExtent l="0" t="0" r="0" b="0"/>
                <wp:wrapNone/>
                <wp:docPr id="280240553" name="Zone de texte 1"/>
                <wp:cNvGraphicFramePr/>
                <a:graphic xmlns:a="http://schemas.openxmlformats.org/drawingml/2006/main">
                  <a:graphicData uri="http://schemas.microsoft.com/office/word/2010/wordprocessingShape">
                    <wps:wsp>
                      <wps:cNvSpPr txBox="1"/>
                      <wps:spPr>
                        <a:xfrm>
                          <a:off x="0" y="0"/>
                          <a:ext cx="6576060" cy="2217420"/>
                        </a:xfrm>
                        <a:prstGeom prst="rect">
                          <a:avLst/>
                        </a:prstGeom>
                        <a:noFill/>
                        <a:ln w="6350">
                          <a:noFill/>
                        </a:ln>
                      </wps:spPr>
                      <wps:txbx>
                        <w:txbxContent>
                          <w:p w14:paraId="066259EE" w14:textId="77777777" w:rsidR="00E4665D" w:rsidRPr="00E4665D" w:rsidRDefault="00E4665D" w:rsidP="00E4665D">
                            <w:pPr>
                              <w:spacing w:before="100" w:beforeAutospacing="1" w:after="100" w:afterAutospacing="1" w:line="240" w:lineRule="auto"/>
                              <w:rPr>
                                <w:rFonts w:ascii="Times New Roman" w:eastAsia="Times New Roman" w:hAnsi="Times New Roman" w:cs="Times New Roman"/>
                                <w:sz w:val="24"/>
                                <w:szCs w:val="24"/>
                                <w:lang w:val="en-GB" w:eastAsia="en-GB"/>
                              </w:rPr>
                            </w:pPr>
                            <w:r w:rsidRPr="00E4665D">
                              <w:rPr>
                                <w:rFonts w:ascii="Times New Roman" w:eastAsia="Times New Roman" w:hAnsi="Times New Roman" w:cs="Times New Roman"/>
                                <w:b/>
                                <w:bCs/>
                                <w:sz w:val="24"/>
                                <w:szCs w:val="24"/>
                                <w:lang w:val="en-GB" w:eastAsia="en-GB"/>
                              </w:rPr>
                              <w:t xml:space="preserve">Classe </w:t>
                            </w:r>
                            <w:proofErr w:type="spellStart"/>
                            <w:proofErr w:type="gramStart"/>
                            <w:r w:rsidRPr="00E4665D">
                              <w:rPr>
                                <w:rFonts w:ascii="Courier New" w:eastAsia="Times New Roman" w:hAnsi="Courier New" w:cs="Courier New"/>
                                <w:b/>
                                <w:bCs/>
                                <w:sz w:val="20"/>
                                <w:szCs w:val="20"/>
                                <w:lang w:val="en-GB" w:eastAsia="en-GB"/>
                              </w:rPr>
                              <w:t>Fichier</w:t>
                            </w:r>
                            <w:proofErr w:type="spellEnd"/>
                            <w:r w:rsidRPr="00E4665D">
                              <w:rPr>
                                <w:rFonts w:ascii="Times New Roman" w:eastAsia="Times New Roman" w:hAnsi="Times New Roman" w:cs="Times New Roman"/>
                                <w:b/>
                                <w:bCs/>
                                <w:sz w:val="24"/>
                                <w:szCs w:val="24"/>
                                <w:lang w:val="en-GB" w:eastAsia="en-GB"/>
                              </w:rPr>
                              <w:t xml:space="preserve"> :</w:t>
                            </w:r>
                            <w:proofErr w:type="gramEnd"/>
                          </w:p>
                          <w:p w14:paraId="0620BA49" w14:textId="77777777" w:rsidR="00E4665D" w:rsidRPr="00E4665D" w:rsidRDefault="00E4665D" w:rsidP="00E4665D">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en-GB"/>
                              </w:rPr>
                            </w:pPr>
                            <w:r w:rsidRPr="00E4665D">
                              <w:rPr>
                                <w:rFonts w:ascii="Times New Roman" w:eastAsia="Times New Roman" w:hAnsi="Times New Roman" w:cs="Times New Roman"/>
                                <w:sz w:val="24"/>
                                <w:szCs w:val="24"/>
                                <w:lang w:val="fr-FR" w:eastAsia="en-GB"/>
                              </w:rPr>
                              <w:t>Cette classe représente un fichier avec des attributs comme le chemin, l'auteur, le titre, les tags, le résumé et les commentaires. Elle est utilisée pour stocker les informations des fichiers avant de les insérer dans la base de données.</w:t>
                            </w:r>
                          </w:p>
                          <w:p w14:paraId="21DC2917" w14:textId="77777777" w:rsidR="00E4665D" w:rsidRPr="007F10CD" w:rsidRDefault="00E4665D" w:rsidP="00E4665D">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CFF692" id="_x0000_s1029" type="#_x0000_t202" style="position:absolute;margin-left:-54pt;margin-top:-34.2pt;width:517.8pt;height:174.6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z04HA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" filled="f" stroked="f" strokeweight=".5pt">
                <v:textbox>
                  <w:txbxContent>
                    <w:p w14:paraId="066259EE" w14:textId="77777777" w:rsidR="00E4665D" w:rsidRPr="00E4665D" w:rsidRDefault="00E4665D" w:rsidP="00E4665D">
                      <w:pPr>
                        <w:spacing w:before="100" w:beforeAutospacing="1" w:after="100" w:afterAutospacing="1" w:line="240" w:lineRule="auto"/>
                        <w:rPr>
                          <w:rFonts w:ascii="Times New Roman" w:eastAsia="Times New Roman" w:hAnsi="Times New Roman" w:cs="Times New Roman"/>
                          <w:sz w:val="24"/>
                          <w:szCs w:val="24"/>
                          <w:lang w:val="en-GB" w:eastAsia="en-GB"/>
                        </w:rPr>
                      </w:pPr>
                      <w:r w:rsidRPr="00E4665D">
                        <w:rPr>
                          <w:rFonts w:ascii="Times New Roman" w:eastAsia="Times New Roman" w:hAnsi="Times New Roman" w:cs="Times New Roman"/>
                          <w:b/>
                          <w:bCs/>
                          <w:sz w:val="24"/>
                          <w:szCs w:val="24"/>
                          <w:lang w:val="en-GB" w:eastAsia="en-GB"/>
                        </w:rPr>
                        <w:t xml:space="preserve">Classe </w:t>
                      </w:r>
                      <w:proofErr w:type="spellStart"/>
                      <w:proofErr w:type="gramStart"/>
                      <w:r w:rsidRPr="00E4665D">
                        <w:rPr>
                          <w:rFonts w:ascii="Courier New" w:eastAsia="Times New Roman" w:hAnsi="Courier New" w:cs="Courier New"/>
                          <w:b/>
                          <w:bCs/>
                          <w:sz w:val="20"/>
                          <w:szCs w:val="20"/>
                          <w:lang w:val="en-GB" w:eastAsia="en-GB"/>
                        </w:rPr>
                        <w:t>Fichier</w:t>
                      </w:r>
                      <w:proofErr w:type="spellEnd"/>
                      <w:r w:rsidRPr="00E4665D">
                        <w:rPr>
                          <w:rFonts w:ascii="Times New Roman" w:eastAsia="Times New Roman" w:hAnsi="Times New Roman" w:cs="Times New Roman"/>
                          <w:b/>
                          <w:bCs/>
                          <w:sz w:val="24"/>
                          <w:szCs w:val="24"/>
                          <w:lang w:val="en-GB" w:eastAsia="en-GB"/>
                        </w:rPr>
                        <w:t xml:space="preserve"> :</w:t>
                      </w:r>
                      <w:proofErr w:type="gramEnd"/>
                    </w:p>
                    <w:p w14:paraId="0620BA49" w14:textId="77777777" w:rsidR="00E4665D" w:rsidRPr="00E4665D" w:rsidRDefault="00E4665D" w:rsidP="00E4665D">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en-GB"/>
                        </w:rPr>
                      </w:pPr>
                      <w:r w:rsidRPr="00E4665D">
                        <w:rPr>
                          <w:rFonts w:ascii="Times New Roman" w:eastAsia="Times New Roman" w:hAnsi="Times New Roman" w:cs="Times New Roman"/>
                          <w:sz w:val="24"/>
                          <w:szCs w:val="24"/>
                          <w:lang w:val="fr-FR" w:eastAsia="en-GB"/>
                        </w:rPr>
                        <w:t>Cette classe représente un fichier avec des attributs comme le chemin, l'auteur, le titre, les tags, le résumé et les commentaires. Elle est utilisée pour stocker les informations des fichiers avant de les insérer dans la base de données.</w:t>
                      </w:r>
                    </w:p>
                    <w:p w14:paraId="21DC2917" w14:textId="77777777" w:rsidR="00E4665D" w:rsidRPr="007F10CD" w:rsidRDefault="00E4665D" w:rsidP="00E4665D">
                      <w:pPr>
                        <w:rPr>
                          <w:lang w:val="fr-FR"/>
                        </w:rPr>
                      </w:pPr>
                    </w:p>
                  </w:txbxContent>
                </v:textbox>
              </v:shape>
            </w:pict>
          </mc:Fallback>
        </mc:AlternateContent>
      </w:r>
    </w:p>
    <w:p w14:paraId="7851F05A" w14:textId="7825BCEC" w:rsidR="00E4665D" w:rsidRDefault="00DD55EB">
      <w:pPr>
        <w:rPr>
          <w:rFonts w:asciiTheme="majorHAnsi" w:hAnsiTheme="majorHAnsi" w:cstheme="majorHAnsi"/>
          <w:lang w:val="fr-FR"/>
        </w:rPr>
      </w:pPr>
      <w:r w:rsidRPr="00DD55EB">
        <w:rPr>
          <w:rFonts w:asciiTheme="majorHAnsi" w:hAnsiTheme="majorHAnsi" w:cstheme="majorHAnsi"/>
          <w:lang w:val="fr-FR"/>
        </w:rPr>
        <w:lastRenderedPageBreak/>
        <w:drawing>
          <wp:anchor distT="0" distB="0" distL="114300" distR="114300" simplePos="0" relativeHeight="251675648" behindDoc="1" locked="0" layoutInCell="1" allowOverlap="1" wp14:anchorId="15039932" wp14:editId="78FBBC14">
            <wp:simplePos x="0" y="0"/>
            <wp:positionH relativeFrom="column">
              <wp:posOffset>-792480</wp:posOffset>
            </wp:positionH>
            <wp:positionV relativeFrom="paragraph">
              <wp:posOffset>313690</wp:posOffset>
            </wp:positionV>
            <wp:extent cx="6888480" cy="7254875"/>
            <wp:effectExtent l="0" t="0" r="7620" b="3175"/>
            <wp:wrapTight wrapText="bothSides">
              <wp:wrapPolygon edited="0">
                <wp:start x="0" y="0"/>
                <wp:lineTo x="0" y="21553"/>
                <wp:lineTo x="21564" y="21553"/>
                <wp:lineTo x="21564" y="0"/>
                <wp:lineTo x="0" y="0"/>
              </wp:wrapPolygon>
            </wp:wrapTight>
            <wp:docPr id="681354155"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54155" name="Image 1" descr="Une image contenant texte, capture d’écran, logiciel&#10;&#10;Le contenu généré par l’IA peut être incorrect."/>
                    <pic:cNvPicPr/>
                  </pic:nvPicPr>
                  <pic:blipFill>
                    <a:blip r:embed="rId14"/>
                    <a:stretch>
                      <a:fillRect/>
                    </a:stretch>
                  </pic:blipFill>
                  <pic:spPr>
                    <a:xfrm>
                      <a:off x="0" y="0"/>
                      <a:ext cx="6888480" cy="7254875"/>
                    </a:xfrm>
                    <a:prstGeom prst="rect">
                      <a:avLst/>
                    </a:prstGeom>
                  </pic:spPr>
                </pic:pic>
              </a:graphicData>
            </a:graphic>
            <wp14:sizeRelH relativeFrom="margin">
              <wp14:pctWidth>0</wp14:pctWidth>
            </wp14:sizeRelH>
            <wp14:sizeRelV relativeFrom="margin">
              <wp14:pctHeight>0</wp14:pctHeight>
            </wp14:sizeRelV>
          </wp:anchor>
        </w:drawing>
      </w:r>
    </w:p>
    <w:p w14:paraId="31EA3D8F" w14:textId="2DA67588" w:rsidR="00DD55EB" w:rsidRDefault="00E82990">
      <w:pPr>
        <w:rPr>
          <w:rFonts w:asciiTheme="majorHAnsi" w:hAnsiTheme="majorHAnsi" w:cstheme="majorHAnsi"/>
          <w:lang w:val="fr-FR"/>
        </w:rPr>
      </w:pPr>
      <w:r w:rsidRPr="00E82990">
        <w:rPr>
          <w:rFonts w:asciiTheme="majorHAnsi" w:hAnsiTheme="majorHAnsi" w:cstheme="majorHAnsi"/>
          <w:lang w:val="fr-FR"/>
        </w:rPr>
        <w:lastRenderedPageBreak/>
        <w:drawing>
          <wp:anchor distT="0" distB="0" distL="114300" distR="114300" simplePos="0" relativeHeight="251678720" behindDoc="1" locked="0" layoutInCell="1" allowOverlap="1" wp14:anchorId="02728FD1" wp14:editId="6C6B3B5C">
            <wp:simplePos x="0" y="0"/>
            <wp:positionH relativeFrom="column">
              <wp:posOffset>-678180</wp:posOffset>
            </wp:positionH>
            <wp:positionV relativeFrom="paragraph">
              <wp:posOffset>479425</wp:posOffset>
            </wp:positionV>
            <wp:extent cx="6576060" cy="7508875"/>
            <wp:effectExtent l="0" t="0" r="0" b="0"/>
            <wp:wrapTight wrapText="bothSides">
              <wp:wrapPolygon edited="0">
                <wp:start x="0" y="0"/>
                <wp:lineTo x="0" y="21536"/>
                <wp:lineTo x="21525" y="21536"/>
                <wp:lineTo x="21525" y="0"/>
                <wp:lineTo x="0" y="0"/>
              </wp:wrapPolygon>
            </wp:wrapTight>
            <wp:docPr id="378487581"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87581" name="Image 1" descr="Une image contenant texte, capture d’écran, Police, nombre&#10;&#10;Le contenu généré par l’IA peut être incorrect."/>
                    <pic:cNvPicPr/>
                  </pic:nvPicPr>
                  <pic:blipFill>
                    <a:blip r:embed="rId15"/>
                    <a:stretch>
                      <a:fillRect/>
                    </a:stretch>
                  </pic:blipFill>
                  <pic:spPr>
                    <a:xfrm>
                      <a:off x="0" y="0"/>
                      <a:ext cx="6576060" cy="7508875"/>
                    </a:xfrm>
                    <a:prstGeom prst="rect">
                      <a:avLst/>
                    </a:prstGeom>
                  </pic:spPr>
                </pic:pic>
              </a:graphicData>
            </a:graphic>
            <wp14:sizeRelH relativeFrom="margin">
              <wp14:pctWidth>0</wp14:pctWidth>
            </wp14:sizeRelH>
            <wp14:sizeRelV relativeFrom="margin">
              <wp14:pctHeight>0</wp14:pctHeight>
            </wp14:sizeRelV>
          </wp:anchor>
        </w:drawing>
      </w:r>
      <w:r w:rsidR="003D33FE">
        <w:rPr>
          <w:rFonts w:asciiTheme="majorHAnsi" w:hAnsiTheme="majorHAnsi" w:cstheme="majorHAnsi"/>
          <w:noProof/>
          <w:lang w:val="fr-FR"/>
        </w:rPr>
        <mc:AlternateContent>
          <mc:Choice Requires="wps">
            <w:drawing>
              <wp:anchor distT="0" distB="0" distL="114300" distR="114300" simplePos="0" relativeHeight="251638784" behindDoc="0" locked="0" layoutInCell="1" allowOverlap="1" wp14:anchorId="30AFC338" wp14:editId="34243DC4">
                <wp:simplePos x="0" y="0"/>
                <wp:positionH relativeFrom="column">
                  <wp:posOffset>-746760</wp:posOffset>
                </wp:positionH>
                <wp:positionV relativeFrom="paragraph">
                  <wp:posOffset>-655320</wp:posOffset>
                </wp:positionV>
                <wp:extent cx="6576060" cy="1066800"/>
                <wp:effectExtent l="0" t="0" r="0" b="0"/>
                <wp:wrapNone/>
                <wp:docPr id="65665760" name="Zone de texte 1"/>
                <wp:cNvGraphicFramePr/>
                <a:graphic xmlns:a="http://schemas.openxmlformats.org/drawingml/2006/main">
                  <a:graphicData uri="http://schemas.microsoft.com/office/word/2010/wordprocessingShape">
                    <wps:wsp>
                      <wps:cNvSpPr txBox="1"/>
                      <wps:spPr>
                        <a:xfrm>
                          <a:off x="0" y="0"/>
                          <a:ext cx="6576060" cy="1066800"/>
                        </a:xfrm>
                        <a:prstGeom prst="rect">
                          <a:avLst/>
                        </a:prstGeom>
                        <a:solidFill>
                          <a:schemeClr val="lt1"/>
                        </a:solidFill>
                        <a:ln w="6350">
                          <a:noFill/>
                        </a:ln>
                      </wps:spPr>
                      <wps:txbx>
                        <w:txbxContent>
                          <w:p w14:paraId="549C85BC" w14:textId="77777777" w:rsidR="00176EA0" w:rsidRPr="00176EA0" w:rsidRDefault="00176EA0" w:rsidP="00176EA0">
                            <w:pPr>
                              <w:spacing w:before="100" w:beforeAutospacing="1" w:after="100" w:afterAutospacing="1" w:line="240" w:lineRule="auto"/>
                              <w:rPr>
                                <w:rFonts w:ascii="Times New Roman" w:eastAsia="Times New Roman" w:hAnsi="Times New Roman" w:cs="Times New Roman"/>
                                <w:sz w:val="24"/>
                                <w:szCs w:val="24"/>
                                <w:lang w:val="en-GB" w:eastAsia="en-GB"/>
                              </w:rPr>
                            </w:pPr>
                            <w:r w:rsidRPr="00176EA0">
                              <w:rPr>
                                <w:rFonts w:ascii="Times New Roman" w:eastAsia="Times New Roman" w:hAnsi="Times New Roman" w:cs="Times New Roman"/>
                                <w:b/>
                                <w:bCs/>
                                <w:sz w:val="24"/>
                                <w:szCs w:val="24"/>
                                <w:lang w:val="en-GB" w:eastAsia="en-GB"/>
                              </w:rPr>
                              <w:t xml:space="preserve">Classe </w:t>
                            </w:r>
                            <w:proofErr w:type="spellStart"/>
                            <w:proofErr w:type="gramStart"/>
                            <w:r w:rsidRPr="00176EA0">
                              <w:rPr>
                                <w:rFonts w:ascii="Courier New" w:eastAsia="Times New Roman" w:hAnsi="Courier New" w:cs="Courier New"/>
                                <w:b/>
                                <w:bCs/>
                                <w:sz w:val="20"/>
                                <w:szCs w:val="20"/>
                                <w:lang w:val="en-GB" w:eastAsia="en-GB"/>
                              </w:rPr>
                              <w:t>AffichageFichiersView</w:t>
                            </w:r>
                            <w:proofErr w:type="spellEnd"/>
                            <w:r w:rsidRPr="00176EA0">
                              <w:rPr>
                                <w:rFonts w:ascii="Times New Roman" w:eastAsia="Times New Roman" w:hAnsi="Times New Roman" w:cs="Times New Roman"/>
                                <w:b/>
                                <w:bCs/>
                                <w:sz w:val="24"/>
                                <w:szCs w:val="24"/>
                                <w:lang w:val="en-GB" w:eastAsia="en-GB"/>
                              </w:rPr>
                              <w:t xml:space="preserve"> :</w:t>
                            </w:r>
                            <w:proofErr w:type="gramEnd"/>
                          </w:p>
                          <w:p w14:paraId="13C353FE" w14:textId="77777777" w:rsidR="00176EA0" w:rsidRPr="00176EA0" w:rsidRDefault="00176EA0" w:rsidP="00176EA0">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en-GB"/>
                              </w:rPr>
                            </w:pPr>
                            <w:r w:rsidRPr="00176EA0">
                              <w:rPr>
                                <w:rFonts w:ascii="Times New Roman" w:eastAsia="Times New Roman" w:hAnsi="Times New Roman" w:cs="Times New Roman"/>
                                <w:sz w:val="24"/>
                                <w:szCs w:val="24"/>
                                <w:lang w:val="fr-FR" w:eastAsia="en-GB"/>
                              </w:rPr>
                              <w:t>Affiche les fichiers favoris dans une nouvelle fenêtre avec leurs détails (chemin, auteur, titre, tags, résumé, commentaires).</w:t>
                            </w:r>
                          </w:p>
                          <w:p w14:paraId="4779F0D1" w14:textId="77777777" w:rsidR="00176EA0" w:rsidRPr="00176EA0" w:rsidRDefault="00176EA0" w:rsidP="00176EA0">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en-GB"/>
                              </w:rPr>
                            </w:pPr>
                            <w:r w:rsidRPr="00176EA0">
                              <w:rPr>
                                <w:rFonts w:ascii="Times New Roman" w:eastAsia="Times New Roman" w:hAnsi="Times New Roman" w:cs="Times New Roman"/>
                                <w:sz w:val="24"/>
                                <w:szCs w:val="24"/>
                                <w:lang w:val="fr-FR" w:eastAsia="en-GB"/>
                              </w:rPr>
                              <w:t xml:space="preserve">Utilise un </w:t>
                            </w:r>
                            <w:proofErr w:type="spellStart"/>
                            <w:r w:rsidRPr="00176EA0">
                              <w:rPr>
                                <w:rFonts w:ascii="Courier New" w:eastAsia="Times New Roman" w:hAnsi="Courier New" w:cs="Courier New"/>
                                <w:sz w:val="20"/>
                                <w:szCs w:val="20"/>
                                <w:lang w:val="fr-FR" w:eastAsia="en-GB"/>
                              </w:rPr>
                              <w:t>VBox</w:t>
                            </w:r>
                            <w:proofErr w:type="spellEnd"/>
                            <w:r w:rsidRPr="00176EA0">
                              <w:rPr>
                                <w:rFonts w:ascii="Times New Roman" w:eastAsia="Times New Roman" w:hAnsi="Times New Roman" w:cs="Times New Roman"/>
                                <w:sz w:val="24"/>
                                <w:szCs w:val="24"/>
                                <w:lang w:val="fr-FR" w:eastAsia="en-GB"/>
                              </w:rPr>
                              <w:t xml:space="preserve"> pour organiser les informations et un </w:t>
                            </w:r>
                            <w:proofErr w:type="spellStart"/>
                            <w:r w:rsidRPr="00176EA0">
                              <w:rPr>
                                <w:rFonts w:ascii="Courier New" w:eastAsia="Times New Roman" w:hAnsi="Courier New" w:cs="Courier New"/>
                                <w:sz w:val="20"/>
                                <w:szCs w:val="20"/>
                                <w:lang w:val="fr-FR" w:eastAsia="en-GB"/>
                              </w:rPr>
                              <w:t>ScrollPane</w:t>
                            </w:r>
                            <w:proofErr w:type="spellEnd"/>
                            <w:r w:rsidRPr="00176EA0">
                              <w:rPr>
                                <w:rFonts w:ascii="Times New Roman" w:eastAsia="Times New Roman" w:hAnsi="Times New Roman" w:cs="Times New Roman"/>
                                <w:sz w:val="24"/>
                                <w:szCs w:val="24"/>
                                <w:lang w:val="fr-FR" w:eastAsia="en-GB"/>
                              </w:rPr>
                              <w:t xml:space="preserve"> pour permettre le défilement.</w:t>
                            </w:r>
                          </w:p>
                          <w:p w14:paraId="0F9A73ED" w14:textId="77777777" w:rsidR="00176EA0" w:rsidRPr="007F10CD" w:rsidRDefault="00176EA0" w:rsidP="00176EA0">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AFC338" id="_x0000_s1030" type="#_x0000_t202" style="position:absolute;margin-left:-58.8pt;margin-top:-51.6pt;width:517.8pt;height:84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B+WMQIAAFw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" fillcolor="white [3201]" stroked="f" strokeweight=".5pt">
                <v:textbox>
                  <w:txbxContent>
                    <w:p w14:paraId="549C85BC" w14:textId="77777777" w:rsidR="00176EA0" w:rsidRPr="00176EA0" w:rsidRDefault="00176EA0" w:rsidP="00176EA0">
                      <w:pPr>
                        <w:spacing w:before="100" w:beforeAutospacing="1" w:after="100" w:afterAutospacing="1" w:line="240" w:lineRule="auto"/>
                        <w:rPr>
                          <w:rFonts w:ascii="Times New Roman" w:eastAsia="Times New Roman" w:hAnsi="Times New Roman" w:cs="Times New Roman"/>
                          <w:sz w:val="24"/>
                          <w:szCs w:val="24"/>
                          <w:lang w:val="en-GB" w:eastAsia="en-GB"/>
                        </w:rPr>
                      </w:pPr>
                      <w:r w:rsidRPr="00176EA0">
                        <w:rPr>
                          <w:rFonts w:ascii="Times New Roman" w:eastAsia="Times New Roman" w:hAnsi="Times New Roman" w:cs="Times New Roman"/>
                          <w:b/>
                          <w:bCs/>
                          <w:sz w:val="24"/>
                          <w:szCs w:val="24"/>
                          <w:lang w:val="en-GB" w:eastAsia="en-GB"/>
                        </w:rPr>
                        <w:t xml:space="preserve">Classe </w:t>
                      </w:r>
                      <w:proofErr w:type="spellStart"/>
                      <w:proofErr w:type="gramStart"/>
                      <w:r w:rsidRPr="00176EA0">
                        <w:rPr>
                          <w:rFonts w:ascii="Courier New" w:eastAsia="Times New Roman" w:hAnsi="Courier New" w:cs="Courier New"/>
                          <w:b/>
                          <w:bCs/>
                          <w:sz w:val="20"/>
                          <w:szCs w:val="20"/>
                          <w:lang w:val="en-GB" w:eastAsia="en-GB"/>
                        </w:rPr>
                        <w:t>AffichageFichiersView</w:t>
                      </w:r>
                      <w:proofErr w:type="spellEnd"/>
                      <w:r w:rsidRPr="00176EA0">
                        <w:rPr>
                          <w:rFonts w:ascii="Times New Roman" w:eastAsia="Times New Roman" w:hAnsi="Times New Roman" w:cs="Times New Roman"/>
                          <w:b/>
                          <w:bCs/>
                          <w:sz w:val="24"/>
                          <w:szCs w:val="24"/>
                          <w:lang w:val="en-GB" w:eastAsia="en-GB"/>
                        </w:rPr>
                        <w:t xml:space="preserve"> :</w:t>
                      </w:r>
                      <w:proofErr w:type="gramEnd"/>
                    </w:p>
                    <w:p w14:paraId="13C353FE" w14:textId="77777777" w:rsidR="00176EA0" w:rsidRPr="00176EA0" w:rsidRDefault="00176EA0" w:rsidP="00176EA0">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en-GB"/>
                        </w:rPr>
                      </w:pPr>
                      <w:r w:rsidRPr="00176EA0">
                        <w:rPr>
                          <w:rFonts w:ascii="Times New Roman" w:eastAsia="Times New Roman" w:hAnsi="Times New Roman" w:cs="Times New Roman"/>
                          <w:sz w:val="24"/>
                          <w:szCs w:val="24"/>
                          <w:lang w:val="fr-FR" w:eastAsia="en-GB"/>
                        </w:rPr>
                        <w:t>Affiche les fichiers favoris dans une nouvelle fenêtre avec leurs détails (chemin, auteur, titre, tags, résumé, commentaires).</w:t>
                      </w:r>
                    </w:p>
                    <w:p w14:paraId="4779F0D1" w14:textId="77777777" w:rsidR="00176EA0" w:rsidRPr="00176EA0" w:rsidRDefault="00176EA0" w:rsidP="00176EA0">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en-GB"/>
                        </w:rPr>
                      </w:pPr>
                      <w:r w:rsidRPr="00176EA0">
                        <w:rPr>
                          <w:rFonts w:ascii="Times New Roman" w:eastAsia="Times New Roman" w:hAnsi="Times New Roman" w:cs="Times New Roman"/>
                          <w:sz w:val="24"/>
                          <w:szCs w:val="24"/>
                          <w:lang w:val="fr-FR" w:eastAsia="en-GB"/>
                        </w:rPr>
                        <w:t xml:space="preserve">Utilise un </w:t>
                      </w:r>
                      <w:proofErr w:type="spellStart"/>
                      <w:r w:rsidRPr="00176EA0">
                        <w:rPr>
                          <w:rFonts w:ascii="Courier New" w:eastAsia="Times New Roman" w:hAnsi="Courier New" w:cs="Courier New"/>
                          <w:sz w:val="20"/>
                          <w:szCs w:val="20"/>
                          <w:lang w:val="fr-FR" w:eastAsia="en-GB"/>
                        </w:rPr>
                        <w:t>VBox</w:t>
                      </w:r>
                      <w:proofErr w:type="spellEnd"/>
                      <w:r w:rsidRPr="00176EA0">
                        <w:rPr>
                          <w:rFonts w:ascii="Times New Roman" w:eastAsia="Times New Roman" w:hAnsi="Times New Roman" w:cs="Times New Roman"/>
                          <w:sz w:val="24"/>
                          <w:szCs w:val="24"/>
                          <w:lang w:val="fr-FR" w:eastAsia="en-GB"/>
                        </w:rPr>
                        <w:t xml:space="preserve"> pour organiser les informations et un </w:t>
                      </w:r>
                      <w:proofErr w:type="spellStart"/>
                      <w:r w:rsidRPr="00176EA0">
                        <w:rPr>
                          <w:rFonts w:ascii="Courier New" w:eastAsia="Times New Roman" w:hAnsi="Courier New" w:cs="Courier New"/>
                          <w:sz w:val="20"/>
                          <w:szCs w:val="20"/>
                          <w:lang w:val="fr-FR" w:eastAsia="en-GB"/>
                        </w:rPr>
                        <w:t>ScrollPane</w:t>
                      </w:r>
                      <w:proofErr w:type="spellEnd"/>
                      <w:r w:rsidRPr="00176EA0">
                        <w:rPr>
                          <w:rFonts w:ascii="Times New Roman" w:eastAsia="Times New Roman" w:hAnsi="Times New Roman" w:cs="Times New Roman"/>
                          <w:sz w:val="24"/>
                          <w:szCs w:val="24"/>
                          <w:lang w:val="fr-FR" w:eastAsia="en-GB"/>
                        </w:rPr>
                        <w:t xml:space="preserve"> pour permettre le défilement.</w:t>
                      </w:r>
                    </w:p>
                    <w:p w14:paraId="0F9A73ED" w14:textId="77777777" w:rsidR="00176EA0" w:rsidRPr="007F10CD" w:rsidRDefault="00176EA0" w:rsidP="00176EA0">
                      <w:pPr>
                        <w:rPr>
                          <w:lang w:val="fr-FR"/>
                        </w:rPr>
                      </w:pPr>
                    </w:p>
                  </w:txbxContent>
                </v:textbox>
              </v:shape>
            </w:pict>
          </mc:Fallback>
        </mc:AlternateContent>
      </w:r>
    </w:p>
    <w:p w14:paraId="5A8E1980" w14:textId="00148106" w:rsidR="00E4665D" w:rsidRDefault="00E4665D">
      <w:pPr>
        <w:rPr>
          <w:rFonts w:asciiTheme="majorHAnsi" w:hAnsiTheme="majorHAnsi" w:cstheme="majorHAnsi"/>
          <w:lang w:val="fr-FR"/>
        </w:rPr>
      </w:pPr>
    </w:p>
    <w:p w14:paraId="5F526B85" w14:textId="4C0041FE" w:rsidR="00E4665D" w:rsidRDefault="00360C8A">
      <w:pPr>
        <w:rPr>
          <w:rFonts w:asciiTheme="majorHAnsi" w:hAnsiTheme="majorHAnsi" w:cstheme="majorHAnsi"/>
          <w:lang w:val="fr-FR"/>
        </w:rPr>
      </w:pPr>
      <w:r>
        <w:rPr>
          <w:noProof/>
        </w:rPr>
        <w:lastRenderedPageBreak/>
        <w:drawing>
          <wp:anchor distT="0" distB="0" distL="114300" distR="114300" simplePos="0" relativeHeight="251686912" behindDoc="1" locked="0" layoutInCell="1" allowOverlap="1" wp14:anchorId="5035325A" wp14:editId="68D11F25">
            <wp:simplePos x="0" y="0"/>
            <wp:positionH relativeFrom="column">
              <wp:posOffset>-350520</wp:posOffset>
            </wp:positionH>
            <wp:positionV relativeFrom="paragraph">
              <wp:posOffset>358140</wp:posOffset>
            </wp:positionV>
            <wp:extent cx="5120640" cy="5671185"/>
            <wp:effectExtent l="0" t="0" r="3810" b="5715"/>
            <wp:wrapTight wrapText="bothSides">
              <wp:wrapPolygon edited="0">
                <wp:start x="0" y="0"/>
                <wp:lineTo x="0" y="21549"/>
                <wp:lineTo x="21536" y="21549"/>
                <wp:lineTo x="21536" y="0"/>
                <wp:lineTo x="0" y="0"/>
              </wp:wrapPolygon>
            </wp:wrapTight>
            <wp:docPr id="606615225" name="Image 1"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15225" name="Image 1" descr="Une image contenant texte, capture d’écran, Police, document&#10;&#10;Le contenu généré par l’IA peut être incorrect."/>
                    <pic:cNvPicPr/>
                  </pic:nvPicPr>
                  <pic:blipFill>
                    <a:blip r:embed="rId16"/>
                    <a:stretch>
                      <a:fillRect/>
                    </a:stretch>
                  </pic:blipFill>
                  <pic:spPr>
                    <a:xfrm>
                      <a:off x="0" y="0"/>
                      <a:ext cx="5120640" cy="5671185"/>
                    </a:xfrm>
                    <a:prstGeom prst="rect">
                      <a:avLst/>
                    </a:prstGeom>
                  </pic:spPr>
                </pic:pic>
              </a:graphicData>
            </a:graphic>
            <wp14:sizeRelH relativeFrom="margin">
              <wp14:pctWidth>0</wp14:pctWidth>
            </wp14:sizeRelH>
            <wp14:sizeRelV relativeFrom="margin">
              <wp14:pctHeight>0</wp14:pctHeight>
            </wp14:sizeRelV>
          </wp:anchor>
        </w:drawing>
      </w:r>
      <w:r w:rsidR="00927720">
        <w:rPr>
          <w:rFonts w:asciiTheme="majorHAnsi" w:hAnsiTheme="majorHAnsi" w:cstheme="majorHAnsi"/>
          <w:noProof/>
          <w:lang w:val="fr-FR"/>
        </w:rPr>
        <mc:AlternateContent>
          <mc:Choice Requires="wps">
            <w:drawing>
              <wp:anchor distT="0" distB="0" distL="114300" distR="114300" simplePos="0" relativeHeight="251651072" behindDoc="0" locked="0" layoutInCell="1" allowOverlap="1" wp14:anchorId="62BD52F1" wp14:editId="6D626809">
                <wp:simplePos x="0" y="0"/>
                <wp:positionH relativeFrom="column">
                  <wp:posOffset>-678180</wp:posOffset>
                </wp:positionH>
                <wp:positionV relativeFrom="paragraph">
                  <wp:posOffset>-548640</wp:posOffset>
                </wp:positionV>
                <wp:extent cx="6576060" cy="2217420"/>
                <wp:effectExtent l="0" t="0" r="0" b="0"/>
                <wp:wrapNone/>
                <wp:docPr id="1679413876" name="Zone de texte 1"/>
                <wp:cNvGraphicFramePr/>
                <a:graphic xmlns:a="http://schemas.openxmlformats.org/drawingml/2006/main">
                  <a:graphicData uri="http://schemas.microsoft.com/office/word/2010/wordprocessingShape">
                    <wps:wsp>
                      <wps:cNvSpPr txBox="1"/>
                      <wps:spPr>
                        <a:xfrm>
                          <a:off x="0" y="0"/>
                          <a:ext cx="6576060" cy="2217420"/>
                        </a:xfrm>
                        <a:prstGeom prst="rect">
                          <a:avLst/>
                        </a:prstGeom>
                        <a:noFill/>
                        <a:ln w="6350">
                          <a:noFill/>
                        </a:ln>
                      </wps:spPr>
                      <wps:txbx>
                        <w:txbxContent>
                          <w:p w14:paraId="452EDC80" w14:textId="77777777" w:rsidR="00F91A20" w:rsidRPr="00F91A20" w:rsidRDefault="00F91A20" w:rsidP="00F91A20">
                            <w:pPr>
                              <w:spacing w:before="100" w:beforeAutospacing="1" w:after="100" w:afterAutospacing="1" w:line="240" w:lineRule="auto"/>
                              <w:rPr>
                                <w:rFonts w:ascii="Times New Roman" w:eastAsia="Times New Roman" w:hAnsi="Times New Roman" w:cs="Times New Roman"/>
                                <w:sz w:val="24"/>
                                <w:szCs w:val="24"/>
                                <w:lang w:val="en-GB" w:eastAsia="en-GB"/>
                              </w:rPr>
                            </w:pPr>
                            <w:r w:rsidRPr="00F91A20">
                              <w:rPr>
                                <w:rFonts w:ascii="Times New Roman" w:eastAsia="Times New Roman" w:hAnsi="Times New Roman" w:cs="Times New Roman"/>
                                <w:b/>
                                <w:bCs/>
                                <w:sz w:val="24"/>
                                <w:szCs w:val="24"/>
                                <w:lang w:val="en-GB" w:eastAsia="en-GB"/>
                              </w:rPr>
                              <w:t>CSS (</w:t>
                            </w:r>
                            <w:r w:rsidRPr="00F91A20">
                              <w:rPr>
                                <w:rFonts w:ascii="Courier New" w:eastAsia="Times New Roman" w:hAnsi="Courier New" w:cs="Courier New"/>
                                <w:b/>
                                <w:bCs/>
                                <w:sz w:val="20"/>
                                <w:szCs w:val="20"/>
                                <w:lang w:val="en-GB" w:eastAsia="en-GB"/>
                              </w:rPr>
                              <w:t>style.css</w:t>
                            </w:r>
                            <w:proofErr w:type="gramStart"/>
                            <w:r w:rsidRPr="00F91A20">
                              <w:rPr>
                                <w:rFonts w:ascii="Times New Roman" w:eastAsia="Times New Roman" w:hAnsi="Times New Roman" w:cs="Times New Roman"/>
                                <w:b/>
                                <w:bCs/>
                                <w:sz w:val="24"/>
                                <w:szCs w:val="24"/>
                                <w:lang w:val="en-GB" w:eastAsia="en-GB"/>
                              </w:rPr>
                              <w:t>) :</w:t>
                            </w:r>
                            <w:proofErr w:type="gramEnd"/>
                          </w:p>
                          <w:p w14:paraId="31CDEBE0" w14:textId="77777777" w:rsidR="00F91A20" w:rsidRPr="00F91A20" w:rsidRDefault="00F91A20" w:rsidP="00F91A20">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en-GB"/>
                              </w:rPr>
                            </w:pPr>
                            <w:r w:rsidRPr="00F91A20">
                              <w:rPr>
                                <w:rFonts w:ascii="Times New Roman" w:eastAsia="Times New Roman" w:hAnsi="Times New Roman" w:cs="Times New Roman"/>
                                <w:sz w:val="24"/>
                                <w:szCs w:val="24"/>
                                <w:lang w:val="fr-FR" w:eastAsia="en-GB"/>
                              </w:rPr>
                              <w:t xml:space="preserve">Définit le style visuel de l'application </w:t>
                            </w:r>
                            <w:proofErr w:type="spellStart"/>
                            <w:r w:rsidRPr="00F91A20">
                              <w:rPr>
                                <w:rFonts w:ascii="Times New Roman" w:eastAsia="Times New Roman" w:hAnsi="Times New Roman" w:cs="Times New Roman"/>
                                <w:sz w:val="24"/>
                                <w:szCs w:val="24"/>
                                <w:lang w:val="fr-FR" w:eastAsia="en-GB"/>
                              </w:rPr>
                              <w:t>JavaFX</w:t>
                            </w:r>
                            <w:proofErr w:type="spellEnd"/>
                            <w:r w:rsidRPr="00F91A20">
                              <w:rPr>
                                <w:rFonts w:ascii="Times New Roman" w:eastAsia="Times New Roman" w:hAnsi="Times New Roman" w:cs="Times New Roman"/>
                                <w:sz w:val="24"/>
                                <w:szCs w:val="24"/>
                                <w:lang w:val="fr-FR" w:eastAsia="en-GB"/>
                              </w:rPr>
                              <w:t>, comme la taille des polices, la couleur des boutons, la mise en page des champs de texte et des éléments graphiques.</w:t>
                            </w:r>
                          </w:p>
                          <w:p w14:paraId="02565279" w14:textId="77777777" w:rsidR="00F91A20" w:rsidRPr="007F10CD" w:rsidRDefault="00F91A20" w:rsidP="00F91A20">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BD52F1" id="_x0000_s1031" type="#_x0000_t202" style="position:absolute;margin-left:-53.4pt;margin-top:-43.2pt;width:517.8pt;height:174.6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qHAIAADQ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" filled="f" stroked="f" strokeweight=".5pt">
                <v:textbox>
                  <w:txbxContent>
                    <w:p w14:paraId="452EDC80" w14:textId="77777777" w:rsidR="00F91A20" w:rsidRPr="00F91A20" w:rsidRDefault="00F91A20" w:rsidP="00F91A20">
                      <w:pPr>
                        <w:spacing w:before="100" w:beforeAutospacing="1" w:after="100" w:afterAutospacing="1" w:line="240" w:lineRule="auto"/>
                        <w:rPr>
                          <w:rFonts w:ascii="Times New Roman" w:eastAsia="Times New Roman" w:hAnsi="Times New Roman" w:cs="Times New Roman"/>
                          <w:sz w:val="24"/>
                          <w:szCs w:val="24"/>
                          <w:lang w:val="en-GB" w:eastAsia="en-GB"/>
                        </w:rPr>
                      </w:pPr>
                      <w:r w:rsidRPr="00F91A20">
                        <w:rPr>
                          <w:rFonts w:ascii="Times New Roman" w:eastAsia="Times New Roman" w:hAnsi="Times New Roman" w:cs="Times New Roman"/>
                          <w:b/>
                          <w:bCs/>
                          <w:sz w:val="24"/>
                          <w:szCs w:val="24"/>
                          <w:lang w:val="en-GB" w:eastAsia="en-GB"/>
                        </w:rPr>
                        <w:t>CSS (</w:t>
                      </w:r>
                      <w:r w:rsidRPr="00F91A20">
                        <w:rPr>
                          <w:rFonts w:ascii="Courier New" w:eastAsia="Times New Roman" w:hAnsi="Courier New" w:cs="Courier New"/>
                          <w:b/>
                          <w:bCs/>
                          <w:sz w:val="20"/>
                          <w:szCs w:val="20"/>
                          <w:lang w:val="en-GB" w:eastAsia="en-GB"/>
                        </w:rPr>
                        <w:t>style.css</w:t>
                      </w:r>
                      <w:proofErr w:type="gramStart"/>
                      <w:r w:rsidRPr="00F91A20">
                        <w:rPr>
                          <w:rFonts w:ascii="Times New Roman" w:eastAsia="Times New Roman" w:hAnsi="Times New Roman" w:cs="Times New Roman"/>
                          <w:b/>
                          <w:bCs/>
                          <w:sz w:val="24"/>
                          <w:szCs w:val="24"/>
                          <w:lang w:val="en-GB" w:eastAsia="en-GB"/>
                        </w:rPr>
                        <w:t>) :</w:t>
                      </w:r>
                      <w:proofErr w:type="gramEnd"/>
                    </w:p>
                    <w:p w14:paraId="31CDEBE0" w14:textId="77777777" w:rsidR="00F91A20" w:rsidRPr="00F91A20" w:rsidRDefault="00F91A20" w:rsidP="00F91A20">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en-GB"/>
                        </w:rPr>
                      </w:pPr>
                      <w:r w:rsidRPr="00F91A20">
                        <w:rPr>
                          <w:rFonts w:ascii="Times New Roman" w:eastAsia="Times New Roman" w:hAnsi="Times New Roman" w:cs="Times New Roman"/>
                          <w:sz w:val="24"/>
                          <w:szCs w:val="24"/>
                          <w:lang w:val="fr-FR" w:eastAsia="en-GB"/>
                        </w:rPr>
                        <w:t xml:space="preserve">Définit le style visuel de l'application </w:t>
                      </w:r>
                      <w:proofErr w:type="spellStart"/>
                      <w:r w:rsidRPr="00F91A20">
                        <w:rPr>
                          <w:rFonts w:ascii="Times New Roman" w:eastAsia="Times New Roman" w:hAnsi="Times New Roman" w:cs="Times New Roman"/>
                          <w:sz w:val="24"/>
                          <w:szCs w:val="24"/>
                          <w:lang w:val="fr-FR" w:eastAsia="en-GB"/>
                        </w:rPr>
                        <w:t>JavaFX</w:t>
                      </w:r>
                      <w:proofErr w:type="spellEnd"/>
                      <w:r w:rsidRPr="00F91A20">
                        <w:rPr>
                          <w:rFonts w:ascii="Times New Roman" w:eastAsia="Times New Roman" w:hAnsi="Times New Roman" w:cs="Times New Roman"/>
                          <w:sz w:val="24"/>
                          <w:szCs w:val="24"/>
                          <w:lang w:val="fr-FR" w:eastAsia="en-GB"/>
                        </w:rPr>
                        <w:t>, comme la taille des polices, la couleur des boutons, la mise en page des champs de texte et des éléments graphiques.</w:t>
                      </w:r>
                    </w:p>
                    <w:p w14:paraId="02565279" w14:textId="77777777" w:rsidR="00F91A20" w:rsidRPr="007F10CD" w:rsidRDefault="00F91A20" w:rsidP="00F91A20">
                      <w:pPr>
                        <w:rPr>
                          <w:lang w:val="fr-FR"/>
                        </w:rPr>
                      </w:pPr>
                    </w:p>
                  </w:txbxContent>
                </v:textbox>
              </v:shape>
            </w:pict>
          </mc:Fallback>
        </mc:AlternateContent>
      </w:r>
    </w:p>
    <w:p w14:paraId="59663AF1" w14:textId="5630C5D0" w:rsidR="00E4665D" w:rsidRDefault="00E4665D">
      <w:pPr>
        <w:rPr>
          <w:rFonts w:asciiTheme="majorHAnsi" w:hAnsiTheme="majorHAnsi" w:cstheme="majorHAnsi"/>
          <w:lang w:val="fr-FR"/>
        </w:rPr>
      </w:pPr>
    </w:p>
    <w:p w14:paraId="35175FCA" w14:textId="0AD289FB" w:rsidR="00E4665D" w:rsidRDefault="00E4665D">
      <w:pPr>
        <w:rPr>
          <w:rFonts w:asciiTheme="majorHAnsi" w:hAnsiTheme="majorHAnsi" w:cstheme="majorHAnsi"/>
          <w:lang w:val="fr-FR"/>
        </w:rPr>
      </w:pPr>
    </w:p>
    <w:p w14:paraId="2EAB9ADA" w14:textId="08F12E65" w:rsidR="00E4665D" w:rsidRDefault="00E4665D">
      <w:pPr>
        <w:rPr>
          <w:rFonts w:asciiTheme="majorHAnsi" w:hAnsiTheme="majorHAnsi" w:cstheme="majorHAnsi"/>
          <w:lang w:val="fr-FR"/>
        </w:rPr>
      </w:pPr>
    </w:p>
    <w:p w14:paraId="73A19588" w14:textId="2075385E" w:rsidR="00E4665D" w:rsidRDefault="00E4665D">
      <w:pPr>
        <w:rPr>
          <w:rFonts w:asciiTheme="majorHAnsi" w:hAnsiTheme="majorHAnsi" w:cstheme="majorHAnsi"/>
          <w:lang w:val="fr-FR"/>
        </w:rPr>
      </w:pPr>
    </w:p>
    <w:p w14:paraId="27C64C3C" w14:textId="39FF099C" w:rsidR="00E4665D" w:rsidRDefault="00E4665D">
      <w:pPr>
        <w:rPr>
          <w:rFonts w:asciiTheme="majorHAnsi" w:hAnsiTheme="majorHAnsi" w:cstheme="majorHAnsi"/>
          <w:lang w:val="fr-FR"/>
        </w:rPr>
      </w:pPr>
    </w:p>
    <w:p w14:paraId="027900A9" w14:textId="7F12AA70" w:rsidR="00E4665D" w:rsidRDefault="00E4665D">
      <w:pPr>
        <w:rPr>
          <w:rFonts w:asciiTheme="majorHAnsi" w:hAnsiTheme="majorHAnsi" w:cstheme="majorHAnsi"/>
          <w:lang w:val="fr-FR"/>
        </w:rPr>
      </w:pPr>
    </w:p>
    <w:p w14:paraId="6430DBAF" w14:textId="33E7E3F0" w:rsidR="00E4665D" w:rsidRDefault="00E4665D">
      <w:pPr>
        <w:rPr>
          <w:rFonts w:asciiTheme="majorHAnsi" w:hAnsiTheme="majorHAnsi" w:cstheme="majorHAnsi"/>
          <w:lang w:val="fr-FR"/>
        </w:rPr>
      </w:pPr>
    </w:p>
    <w:p w14:paraId="66E945A4" w14:textId="6C0AE654" w:rsidR="00E4665D" w:rsidRDefault="00E4665D">
      <w:pPr>
        <w:rPr>
          <w:rFonts w:asciiTheme="majorHAnsi" w:hAnsiTheme="majorHAnsi" w:cstheme="majorHAnsi"/>
          <w:lang w:val="fr-FR"/>
        </w:rPr>
      </w:pPr>
    </w:p>
    <w:p w14:paraId="0B25E50E" w14:textId="388F8DEE" w:rsidR="00E4665D" w:rsidRDefault="00E4665D">
      <w:pPr>
        <w:rPr>
          <w:rFonts w:asciiTheme="majorHAnsi" w:hAnsiTheme="majorHAnsi" w:cstheme="majorHAnsi"/>
          <w:lang w:val="fr-FR"/>
        </w:rPr>
      </w:pPr>
    </w:p>
    <w:p w14:paraId="3BD1C27B" w14:textId="5E98CF4C" w:rsidR="00774D3A" w:rsidRDefault="00774D3A">
      <w:pPr>
        <w:rPr>
          <w:rFonts w:asciiTheme="majorHAnsi" w:hAnsiTheme="majorHAnsi" w:cstheme="majorHAnsi"/>
          <w:lang w:val="fr-FR"/>
        </w:rPr>
      </w:pPr>
    </w:p>
    <w:p w14:paraId="1645693A" w14:textId="77777777" w:rsidR="00774D3A" w:rsidRDefault="00774D3A">
      <w:pPr>
        <w:rPr>
          <w:rFonts w:asciiTheme="majorHAnsi" w:hAnsiTheme="majorHAnsi" w:cstheme="majorHAnsi"/>
          <w:lang w:val="fr-FR"/>
        </w:rPr>
      </w:pPr>
    </w:p>
    <w:p w14:paraId="309B5358" w14:textId="26BF6828" w:rsidR="00774D3A" w:rsidRDefault="00774D3A">
      <w:pPr>
        <w:rPr>
          <w:rFonts w:asciiTheme="majorHAnsi" w:hAnsiTheme="majorHAnsi" w:cstheme="majorHAnsi"/>
          <w:lang w:val="fr-FR"/>
        </w:rPr>
      </w:pPr>
    </w:p>
    <w:p w14:paraId="1146E880" w14:textId="77777777" w:rsidR="00774D3A" w:rsidRDefault="00774D3A">
      <w:pPr>
        <w:rPr>
          <w:rFonts w:asciiTheme="majorHAnsi" w:hAnsiTheme="majorHAnsi" w:cstheme="majorHAnsi"/>
          <w:lang w:val="fr-FR"/>
        </w:rPr>
      </w:pPr>
    </w:p>
    <w:p w14:paraId="32A872ED" w14:textId="77D457E0" w:rsidR="00774D3A" w:rsidRDefault="00774D3A">
      <w:pPr>
        <w:rPr>
          <w:rFonts w:asciiTheme="majorHAnsi" w:hAnsiTheme="majorHAnsi" w:cstheme="majorHAnsi"/>
          <w:lang w:val="fr-FR"/>
        </w:rPr>
      </w:pPr>
    </w:p>
    <w:p w14:paraId="571C34F7" w14:textId="2A45AE30" w:rsidR="00774D3A" w:rsidRDefault="00774D3A">
      <w:pPr>
        <w:rPr>
          <w:rFonts w:asciiTheme="majorHAnsi" w:hAnsiTheme="majorHAnsi" w:cstheme="majorHAnsi"/>
          <w:lang w:val="fr-FR"/>
        </w:rPr>
      </w:pPr>
    </w:p>
    <w:p w14:paraId="69658661" w14:textId="5A32AE0D" w:rsidR="00774D3A" w:rsidRDefault="00774D3A">
      <w:pPr>
        <w:rPr>
          <w:rFonts w:asciiTheme="majorHAnsi" w:hAnsiTheme="majorHAnsi" w:cstheme="majorHAnsi"/>
          <w:lang w:val="fr-FR"/>
        </w:rPr>
      </w:pPr>
    </w:p>
    <w:p w14:paraId="38834273" w14:textId="15811D2D" w:rsidR="00774D3A" w:rsidRDefault="00774D3A">
      <w:pPr>
        <w:rPr>
          <w:rFonts w:asciiTheme="majorHAnsi" w:hAnsiTheme="majorHAnsi" w:cstheme="majorHAnsi"/>
          <w:lang w:val="fr-FR"/>
        </w:rPr>
      </w:pPr>
    </w:p>
    <w:p w14:paraId="6E8C0E01" w14:textId="2C9223A5" w:rsidR="00774D3A" w:rsidRDefault="00774D3A">
      <w:pPr>
        <w:rPr>
          <w:rFonts w:asciiTheme="majorHAnsi" w:hAnsiTheme="majorHAnsi" w:cstheme="majorHAnsi"/>
          <w:lang w:val="fr-FR"/>
        </w:rPr>
      </w:pPr>
    </w:p>
    <w:p w14:paraId="02344DF8" w14:textId="0643E5A2" w:rsidR="00774D3A" w:rsidRDefault="00774D3A">
      <w:pPr>
        <w:rPr>
          <w:rFonts w:asciiTheme="majorHAnsi" w:hAnsiTheme="majorHAnsi" w:cstheme="majorHAnsi"/>
          <w:lang w:val="fr-FR"/>
        </w:rPr>
      </w:pPr>
    </w:p>
    <w:p w14:paraId="2BE96862" w14:textId="3571F267" w:rsidR="00774D3A" w:rsidRDefault="00774D3A">
      <w:pPr>
        <w:rPr>
          <w:rFonts w:asciiTheme="majorHAnsi" w:hAnsiTheme="majorHAnsi" w:cstheme="majorHAnsi"/>
          <w:lang w:val="fr-FR"/>
        </w:rPr>
      </w:pPr>
    </w:p>
    <w:p w14:paraId="6A299FA4" w14:textId="77777777" w:rsidR="00774D3A" w:rsidRDefault="00774D3A">
      <w:pPr>
        <w:rPr>
          <w:rFonts w:asciiTheme="majorHAnsi" w:hAnsiTheme="majorHAnsi" w:cstheme="majorHAnsi"/>
          <w:lang w:val="fr-FR"/>
        </w:rPr>
      </w:pPr>
    </w:p>
    <w:p w14:paraId="3E8F2C8A" w14:textId="508CA7E0" w:rsidR="00774D3A" w:rsidRDefault="00774D3A">
      <w:pPr>
        <w:rPr>
          <w:rFonts w:asciiTheme="majorHAnsi" w:hAnsiTheme="majorHAnsi" w:cstheme="majorHAnsi"/>
          <w:lang w:val="fr-FR"/>
        </w:rPr>
      </w:pPr>
    </w:p>
    <w:p w14:paraId="16B174BC" w14:textId="5E20F2D9" w:rsidR="00774D3A" w:rsidRDefault="00774D3A">
      <w:pPr>
        <w:rPr>
          <w:rFonts w:asciiTheme="majorHAnsi" w:hAnsiTheme="majorHAnsi" w:cstheme="majorHAnsi"/>
          <w:lang w:val="fr-FR"/>
        </w:rPr>
      </w:pPr>
    </w:p>
    <w:p w14:paraId="3AE968F7" w14:textId="7687F445" w:rsidR="00E4665D" w:rsidRDefault="00E4665D">
      <w:pPr>
        <w:rPr>
          <w:rFonts w:asciiTheme="majorHAnsi" w:hAnsiTheme="majorHAnsi" w:cstheme="majorHAnsi"/>
          <w:lang w:val="fr-FR"/>
        </w:rPr>
      </w:pPr>
    </w:p>
    <w:p w14:paraId="0AAECB08" w14:textId="7D6E4C47" w:rsidR="00E4665D" w:rsidRDefault="00360C8A">
      <w:pPr>
        <w:rPr>
          <w:rFonts w:asciiTheme="majorHAnsi" w:hAnsiTheme="majorHAnsi" w:cstheme="majorHAnsi"/>
          <w:lang w:val="fr-FR"/>
        </w:rPr>
      </w:pPr>
      <w:r>
        <w:rPr>
          <w:noProof/>
        </w:rPr>
        <w:lastRenderedPageBreak/>
        <w:drawing>
          <wp:anchor distT="0" distB="0" distL="114300" distR="114300" simplePos="0" relativeHeight="251693056" behindDoc="1" locked="0" layoutInCell="1" allowOverlap="1" wp14:anchorId="1F42BC21" wp14:editId="39A4CFD8">
            <wp:simplePos x="0" y="0"/>
            <wp:positionH relativeFrom="column">
              <wp:posOffset>-163195</wp:posOffset>
            </wp:positionH>
            <wp:positionV relativeFrom="paragraph">
              <wp:posOffset>-281940</wp:posOffset>
            </wp:positionV>
            <wp:extent cx="5047615" cy="4904740"/>
            <wp:effectExtent l="0" t="0" r="635" b="0"/>
            <wp:wrapTight wrapText="bothSides">
              <wp:wrapPolygon edited="0">
                <wp:start x="0" y="0"/>
                <wp:lineTo x="0" y="21477"/>
                <wp:lineTo x="21521" y="21477"/>
                <wp:lineTo x="21521" y="0"/>
                <wp:lineTo x="0" y="0"/>
              </wp:wrapPolygon>
            </wp:wrapTight>
            <wp:docPr id="848399384"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99384" name="Image 1" descr="Une image contenant texte, capture d’écran, Police&#10;&#10;Le contenu généré par l’IA peut être incorrect."/>
                    <pic:cNvPicPr/>
                  </pic:nvPicPr>
                  <pic:blipFill>
                    <a:blip r:embed="rId17"/>
                    <a:stretch>
                      <a:fillRect/>
                    </a:stretch>
                  </pic:blipFill>
                  <pic:spPr>
                    <a:xfrm>
                      <a:off x="0" y="0"/>
                      <a:ext cx="5047615" cy="4904740"/>
                    </a:xfrm>
                    <a:prstGeom prst="rect">
                      <a:avLst/>
                    </a:prstGeom>
                  </pic:spPr>
                </pic:pic>
              </a:graphicData>
            </a:graphic>
          </wp:anchor>
        </w:drawing>
      </w:r>
    </w:p>
    <w:p w14:paraId="615D49CF" w14:textId="77777777" w:rsidR="00E4665D" w:rsidRDefault="00E4665D">
      <w:pPr>
        <w:rPr>
          <w:rFonts w:asciiTheme="majorHAnsi" w:hAnsiTheme="majorHAnsi" w:cstheme="majorHAnsi"/>
          <w:lang w:val="fr-FR"/>
        </w:rPr>
      </w:pPr>
    </w:p>
    <w:p w14:paraId="4855019C" w14:textId="77777777" w:rsidR="00E4665D" w:rsidRDefault="00E4665D">
      <w:pPr>
        <w:rPr>
          <w:rFonts w:asciiTheme="majorHAnsi" w:hAnsiTheme="majorHAnsi" w:cstheme="majorHAnsi"/>
          <w:lang w:val="fr-FR"/>
        </w:rPr>
      </w:pPr>
    </w:p>
    <w:p w14:paraId="255477C3" w14:textId="77777777" w:rsidR="00E4665D" w:rsidRDefault="00E4665D">
      <w:pPr>
        <w:rPr>
          <w:rFonts w:asciiTheme="majorHAnsi" w:hAnsiTheme="majorHAnsi" w:cstheme="majorHAnsi"/>
          <w:lang w:val="fr-FR"/>
        </w:rPr>
      </w:pPr>
    </w:p>
    <w:p w14:paraId="283D1AD4" w14:textId="77777777" w:rsidR="00E4665D" w:rsidRDefault="00E4665D">
      <w:pPr>
        <w:rPr>
          <w:rFonts w:asciiTheme="majorHAnsi" w:hAnsiTheme="majorHAnsi" w:cstheme="majorHAnsi"/>
          <w:lang w:val="fr-FR"/>
        </w:rPr>
      </w:pPr>
    </w:p>
    <w:p w14:paraId="31565203" w14:textId="77777777" w:rsidR="00E4665D" w:rsidRDefault="00E4665D">
      <w:pPr>
        <w:rPr>
          <w:rFonts w:asciiTheme="majorHAnsi" w:hAnsiTheme="majorHAnsi" w:cstheme="majorHAnsi"/>
          <w:lang w:val="fr-FR"/>
        </w:rPr>
      </w:pPr>
    </w:p>
    <w:p w14:paraId="0B0E179F" w14:textId="77777777" w:rsidR="00E4665D" w:rsidRDefault="00E4665D">
      <w:pPr>
        <w:rPr>
          <w:rFonts w:asciiTheme="majorHAnsi" w:hAnsiTheme="majorHAnsi" w:cstheme="majorHAnsi"/>
          <w:lang w:val="fr-FR"/>
        </w:rPr>
      </w:pPr>
    </w:p>
    <w:p w14:paraId="24333005" w14:textId="77777777" w:rsidR="00E4665D" w:rsidRDefault="00E4665D">
      <w:pPr>
        <w:rPr>
          <w:rFonts w:asciiTheme="majorHAnsi" w:hAnsiTheme="majorHAnsi" w:cstheme="majorHAnsi"/>
          <w:lang w:val="fr-FR"/>
        </w:rPr>
      </w:pPr>
    </w:p>
    <w:p w14:paraId="77E960AB" w14:textId="77777777" w:rsidR="00E4665D" w:rsidRDefault="00E4665D">
      <w:pPr>
        <w:rPr>
          <w:rFonts w:asciiTheme="majorHAnsi" w:hAnsiTheme="majorHAnsi" w:cstheme="majorHAnsi"/>
          <w:lang w:val="fr-FR"/>
        </w:rPr>
      </w:pPr>
    </w:p>
    <w:p w14:paraId="46487E89" w14:textId="77777777" w:rsidR="00E4665D" w:rsidRDefault="00E4665D">
      <w:pPr>
        <w:rPr>
          <w:rFonts w:asciiTheme="majorHAnsi" w:hAnsiTheme="majorHAnsi" w:cstheme="majorHAnsi"/>
          <w:lang w:val="fr-FR"/>
        </w:rPr>
      </w:pPr>
    </w:p>
    <w:p w14:paraId="22C62463" w14:textId="77777777" w:rsidR="00E4665D" w:rsidRDefault="00E4665D">
      <w:pPr>
        <w:rPr>
          <w:rFonts w:asciiTheme="majorHAnsi" w:hAnsiTheme="majorHAnsi" w:cstheme="majorHAnsi"/>
          <w:lang w:val="fr-FR"/>
        </w:rPr>
      </w:pPr>
    </w:p>
    <w:p w14:paraId="7E1358C7" w14:textId="77777777" w:rsidR="00E4665D" w:rsidRDefault="00E4665D">
      <w:pPr>
        <w:rPr>
          <w:rFonts w:asciiTheme="majorHAnsi" w:hAnsiTheme="majorHAnsi" w:cstheme="majorHAnsi"/>
          <w:lang w:val="fr-FR"/>
        </w:rPr>
      </w:pPr>
    </w:p>
    <w:p w14:paraId="4186A15F" w14:textId="77777777" w:rsidR="00E4665D" w:rsidRDefault="00E4665D">
      <w:pPr>
        <w:rPr>
          <w:rFonts w:asciiTheme="majorHAnsi" w:hAnsiTheme="majorHAnsi" w:cstheme="majorHAnsi"/>
          <w:lang w:val="fr-FR"/>
        </w:rPr>
      </w:pPr>
    </w:p>
    <w:p w14:paraId="6D84EF5C" w14:textId="77777777" w:rsidR="00E4665D" w:rsidRDefault="00E4665D">
      <w:pPr>
        <w:rPr>
          <w:rFonts w:asciiTheme="majorHAnsi" w:hAnsiTheme="majorHAnsi" w:cstheme="majorHAnsi"/>
          <w:lang w:val="fr-FR"/>
        </w:rPr>
      </w:pPr>
    </w:p>
    <w:p w14:paraId="5E1E739A" w14:textId="77777777" w:rsidR="00E4665D" w:rsidRDefault="00E4665D">
      <w:pPr>
        <w:rPr>
          <w:rFonts w:asciiTheme="majorHAnsi" w:hAnsiTheme="majorHAnsi" w:cstheme="majorHAnsi"/>
          <w:lang w:val="fr-FR"/>
        </w:rPr>
      </w:pPr>
    </w:p>
    <w:p w14:paraId="7AB0EF21" w14:textId="77777777" w:rsidR="00E4665D" w:rsidRDefault="00E4665D">
      <w:pPr>
        <w:rPr>
          <w:rFonts w:asciiTheme="majorHAnsi" w:hAnsiTheme="majorHAnsi" w:cstheme="majorHAnsi"/>
          <w:lang w:val="fr-FR"/>
        </w:rPr>
      </w:pPr>
    </w:p>
    <w:p w14:paraId="5D43443E" w14:textId="77777777" w:rsidR="00E4665D" w:rsidRDefault="00E4665D">
      <w:pPr>
        <w:rPr>
          <w:rFonts w:asciiTheme="majorHAnsi" w:hAnsiTheme="majorHAnsi" w:cstheme="majorHAnsi"/>
          <w:lang w:val="fr-FR"/>
        </w:rPr>
      </w:pPr>
    </w:p>
    <w:p w14:paraId="5E760BEF" w14:textId="77777777" w:rsidR="00E4665D" w:rsidRDefault="00E4665D">
      <w:pPr>
        <w:rPr>
          <w:rFonts w:asciiTheme="majorHAnsi" w:hAnsiTheme="majorHAnsi" w:cstheme="majorHAnsi"/>
          <w:lang w:val="fr-FR"/>
        </w:rPr>
      </w:pPr>
    </w:p>
    <w:p w14:paraId="3BE62488" w14:textId="77777777" w:rsidR="00E4665D" w:rsidRDefault="00E4665D">
      <w:pPr>
        <w:rPr>
          <w:rFonts w:asciiTheme="majorHAnsi" w:hAnsiTheme="majorHAnsi" w:cstheme="majorHAnsi"/>
          <w:lang w:val="fr-FR"/>
        </w:rPr>
      </w:pPr>
    </w:p>
    <w:p w14:paraId="31D1EE51" w14:textId="77777777" w:rsidR="00E4665D" w:rsidRPr="00B670A7" w:rsidRDefault="00E4665D">
      <w:pPr>
        <w:rPr>
          <w:rFonts w:asciiTheme="majorHAnsi" w:hAnsiTheme="majorHAnsi" w:cstheme="majorHAnsi"/>
          <w:lang w:val="fr-FR"/>
        </w:rPr>
      </w:pPr>
    </w:p>
    <w:sectPr w:rsidR="00E4665D" w:rsidRPr="00B670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201C0507"/>
    <w:multiLevelType w:val="multilevel"/>
    <w:tmpl w:val="04E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F5ADE"/>
    <w:multiLevelType w:val="multilevel"/>
    <w:tmpl w:val="5C4A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7797F"/>
    <w:multiLevelType w:val="multilevel"/>
    <w:tmpl w:val="B394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6C4990"/>
    <w:multiLevelType w:val="multilevel"/>
    <w:tmpl w:val="D408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94D96"/>
    <w:multiLevelType w:val="multilevel"/>
    <w:tmpl w:val="739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E2130"/>
    <w:multiLevelType w:val="multilevel"/>
    <w:tmpl w:val="B504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045939">
    <w:abstractNumId w:val="8"/>
  </w:num>
  <w:num w:numId="2" w16cid:durableId="3286887">
    <w:abstractNumId w:val="6"/>
  </w:num>
  <w:num w:numId="3" w16cid:durableId="1683319562">
    <w:abstractNumId w:val="5"/>
  </w:num>
  <w:num w:numId="4" w16cid:durableId="1903248941">
    <w:abstractNumId w:val="4"/>
  </w:num>
  <w:num w:numId="5" w16cid:durableId="1606838928">
    <w:abstractNumId w:val="7"/>
  </w:num>
  <w:num w:numId="6" w16cid:durableId="602539441">
    <w:abstractNumId w:val="3"/>
  </w:num>
  <w:num w:numId="7" w16cid:durableId="1408769955">
    <w:abstractNumId w:val="2"/>
  </w:num>
  <w:num w:numId="8" w16cid:durableId="77605153">
    <w:abstractNumId w:val="1"/>
  </w:num>
  <w:num w:numId="9" w16cid:durableId="529295017">
    <w:abstractNumId w:val="0"/>
  </w:num>
  <w:num w:numId="10" w16cid:durableId="755592639">
    <w:abstractNumId w:val="12"/>
  </w:num>
  <w:num w:numId="11" w16cid:durableId="338391001">
    <w:abstractNumId w:val="13"/>
  </w:num>
  <w:num w:numId="12" w16cid:durableId="1720401080">
    <w:abstractNumId w:val="9"/>
  </w:num>
  <w:num w:numId="13" w16cid:durableId="126320620">
    <w:abstractNumId w:val="10"/>
  </w:num>
  <w:num w:numId="14" w16cid:durableId="2062824490">
    <w:abstractNumId w:val="11"/>
  </w:num>
  <w:num w:numId="15" w16cid:durableId="2997006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7DF"/>
    <w:rsid w:val="00034616"/>
    <w:rsid w:val="00042D8C"/>
    <w:rsid w:val="0005077F"/>
    <w:rsid w:val="0006063C"/>
    <w:rsid w:val="000A69AC"/>
    <w:rsid w:val="000D4D08"/>
    <w:rsid w:val="0010663A"/>
    <w:rsid w:val="0015074B"/>
    <w:rsid w:val="00176EA0"/>
    <w:rsid w:val="0029639D"/>
    <w:rsid w:val="00326F90"/>
    <w:rsid w:val="00360C8A"/>
    <w:rsid w:val="003D33FE"/>
    <w:rsid w:val="003E3E11"/>
    <w:rsid w:val="00420D95"/>
    <w:rsid w:val="00445837"/>
    <w:rsid w:val="00477CFD"/>
    <w:rsid w:val="004B6A0A"/>
    <w:rsid w:val="004C68BF"/>
    <w:rsid w:val="004D2246"/>
    <w:rsid w:val="005C38F0"/>
    <w:rsid w:val="00633043"/>
    <w:rsid w:val="0064083E"/>
    <w:rsid w:val="0067727C"/>
    <w:rsid w:val="00752422"/>
    <w:rsid w:val="00774D3A"/>
    <w:rsid w:val="007E7D57"/>
    <w:rsid w:val="007F10CD"/>
    <w:rsid w:val="0080556E"/>
    <w:rsid w:val="00870C83"/>
    <w:rsid w:val="008F649B"/>
    <w:rsid w:val="00912BD6"/>
    <w:rsid w:val="009163D4"/>
    <w:rsid w:val="00927720"/>
    <w:rsid w:val="00987A61"/>
    <w:rsid w:val="009C3B22"/>
    <w:rsid w:val="009E5010"/>
    <w:rsid w:val="00A65514"/>
    <w:rsid w:val="00AA1D8D"/>
    <w:rsid w:val="00AE321E"/>
    <w:rsid w:val="00AF6F19"/>
    <w:rsid w:val="00B42A7E"/>
    <w:rsid w:val="00B47730"/>
    <w:rsid w:val="00B670A7"/>
    <w:rsid w:val="00C77912"/>
    <w:rsid w:val="00CB0664"/>
    <w:rsid w:val="00D706F0"/>
    <w:rsid w:val="00DD55EB"/>
    <w:rsid w:val="00E4665D"/>
    <w:rsid w:val="00E82990"/>
    <w:rsid w:val="00ED7146"/>
    <w:rsid w:val="00F91A20"/>
    <w:rsid w:val="00F9761B"/>
    <w:rsid w:val="00FB03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49324"/>
  <w14:defaultImageDpi w14:val="300"/>
  <w15:docId w15:val="{F30CFE34-AE6C-42F5-B489-51027E93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81518">
      <w:bodyDiv w:val="1"/>
      <w:marLeft w:val="0"/>
      <w:marRight w:val="0"/>
      <w:marTop w:val="0"/>
      <w:marBottom w:val="0"/>
      <w:divBdr>
        <w:top w:val="none" w:sz="0" w:space="0" w:color="auto"/>
        <w:left w:val="none" w:sz="0" w:space="0" w:color="auto"/>
        <w:bottom w:val="none" w:sz="0" w:space="0" w:color="auto"/>
        <w:right w:val="none" w:sz="0" w:space="0" w:color="auto"/>
      </w:divBdr>
    </w:div>
    <w:div w:id="351223919">
      <w:bodyDiv w:val="1"/>
      <w:marLeft w:val="0"/>
      <w:marRight w:val="0"/>
      <w:marTop w:val="0"/>
      <w:marBottom w:val="0"/>
      <w:divBdr>
        <w:top w:val="none" w:sz="0" w:space="0" w:color="auto"/>
        <w:left w:val="none" w:sz="0" w:space="0" w:color="auto"/>
        <w:bottom w:val="none" w:sz="0" w:space="0" w:color="auto"/>
        <w:right w:val="none" w:sz="0" w:space="0" w:color="auto"/>
      </w:divBdr>
    </w:div>
    <w:div w:id="469323552">
      <w:bodyDiv w:val="1"/>
      <w:marLeft w:val="0"/>
      <w:marRight w:val="0"/>
      <w:marTop w:val="0"/>
      <w:marBottom w:val="0"/>
      <w:divBdr>
        <w:top w:val="none" w:sz="0" w:space="0" w:color="auto"/>
        <w:left w:val="none" w:sz="0" w:space="0" w:color="auto"/>
        <w:bottom w:val="none" w:sz="0" w:space="0" w:color="auto"/>
        <w:right w:val="none" w:sz="0" w:space="0" w:color="auto"/>
      </w:divBdr>
    </w:div>
    <w:div w:id="573899642">
      <w:bodyDiv w:val="1"/>
      <w:marLeft w:val="0"/>
      <w:marRight w:val="0"/>
      <w:marTop w:val="0"/>
      <w:marBottom w:val="0"/>
      <w:divBdr>
        <w:top w:val="none" w:sz="0" w:space="0" w:color="auto"/>
        <w:left w:val="none" w:sz="0" w:space="0" w:color="auto"/>
        <w:bottom w:val="none" w:sz="0" w:space="0" w:color="auto"/>
        <w:right w:val="none" w:sz="0" w:space="0" w:color="auto"/>
      </w:divBdr>
    </w:div>
    <w:div w:id="612372083">
      <w:bodyDiv w:val="1"/>
      <w:marLeft w:val="0"/>
      <w:marRight w:val="0"/>
      <w:marTop w:val="0"/>
      <w:marBottom w:val="0"/>
      <w:divBdr>
        <w:top w:val="none" w:sz="0" w:space="0" w:color="auto"/>
        <w:left w:val="none" w:sz="0" w:space="0" w:color="auto"/>
        <w:bottom w:val="none" w:sz="0" w:space="0" w:color="auto"/>
        <w:right w:val="none" w:sz="0" w:space="0" w:color="auto"/>
      </w:divBdr>
    </w:div>
    <w:div w:id="635987051">
      <w:bodyDiv w:val="1"/>
      <w:marLeft w:val="0"/>
      <w:marRight w:val="0"/>
      <w:marTop w:val="0"/>
      <w:marBottom w:val="0"/>
      <w:divBdr>
        <w:top w:val="none" w:sz="0" w:space="0" w:color="auto"/>
        <w:left w:val="none" w:sz="0" w:space="0" w:color="auto"/>
        <w:bottom w:val="none" w:sz="0" w:space="0" w:color="auto"/>
        <w:right w:val="none" w:sz="0" w:space="0" w:color="auto"/>
      </w:divBdr>
    </w:div>
    <w:div w:id="756051141">
      <w:bodyDiv w:val="1"/>
      <w:marLeft w:val="0"/>
      <w:marRight w:val="0"/>
      <w:marTop w:val="0"/>
      <w:marBottom w:val="0"/>
      <w:divBdr>
        <w:top w:val="none" w:sz="0" w:space="0" w:color="auto"/>
        <w:left w:val="none" w:sz="0" w:space="0" w:color="auto"/>
        <w:bottom w:val="none" w:sz="0" w:space="0" w:color="auto"/>
        <w:right w:val="none" w:sz="0" w:space="0" w:color="auto"/>
      </w:divBdr>
    </w:div>
    <w:div w:id="848570400">
      <w:bodyDiv w:val="1"/>
      <w:marLeft w:val="0"/>
      <w:marRight w:val="0"/>
      <w:marTop w:val="0"/>
      <w:marBottom w:val="0"/>
      <w:divBdr>
        <w:top w:val="none" w:sz="0" w:space="0" w:color="auto"/>
        <w:left w:val="none" w:sz="0" w:space="0" w:color="auto"/>
        <w:bottom w:val="none" w:sz="0" w:space="0" w:color="auto"/>
        <w:right w:val="none" w:sz="0" w:space="0" w:color="auto"/>
      </w:divBdr>
    </w:div>
    <w:div w:id="1063060189">
      <w:bodyDiv w:val="1"/>
      <w:marLeft w:val="0"/>
      <w:marRight w:val="0"/>
      <w:marTop w:val="0"/>
      <w:marBottom w:val="0"/>
      <w:divBdr>
        <w:top w:val="none" w:sz="0" w:space="0" w:color="auto"/>
        <w:left w:val="none" w:sz="0" w:space="0" w:color="auto"/>
        <w:bottom w:val="none" w:sz="0" w:space="0" w:color="auto"/>
        <w:right w:val="none" w:sz="0" w:space="0" w:color="auto"/>
      </w:divBdr>
    </w:div>
    <w:div w:id="1204438974">
      <w:bodyDiv w:val="1"/>
      <w:marLeft w:val="0"/>
      <w:marRight w:val="0"/>
      <w:marTop w:val="0"/>
      <w:marBottom w:val="0"/>
      <w:divBdr>
        <w:top w:val="none" w:sz="0" w:space="0" w:color="auto"/>
        <w:left w:val="none" w:sz="0" w:space="0" w:color="auto"/>
        <w:bottom w:val="none" w:sz="0" w:space="0" w:color="auto"/>
        <w:right w:val="none" w:sz="0" w:space="0" w:color="auto"/>
      </w:divBdr>
    </w:div>
    <w:div w:id="1254321739">
      <w:bodyDiv w:val="1"/>
      <w:marLeft w:val="0"/>
      <w:marRight w:val="0"/>
      <w:marTop w:val="0"/>
      <w:marBottom w:val="0"/>
      <w:divBdr>
        <w:top w:val="none" w:sz="0" w:space="0" w:color="auto"/>
        <w:left w:val="none" w:sz="0" w:space="0" w:color="auto"/>
        <w:bottom w:val="none" w:sz="0" w:space="0" w:color="auto"/>
        <w:right w:val="none" w:sz="0" w:space="0" w:color="auto"/>
      </w:divBdr>
    </w:div>
    <w:div w:id="1266379340">
      <w:bodyDiv w:val="1"/>
      <w:marLeft w:val="0"/>
      <w:marRight w:val="0"/>
      <w:marTop w:val="0"/>
      <w:marBottom w:val="0"/>
      <w:divBdr>
        <w:top w:val="none" w:sz="0" w:space="0" w:color="auto"/>
        <w:left w:val="none" w:sz="0" w:space="0" w:color="auto"/>
        <w:bottom w:val="none" w:sz="0" w:space="0" w:color="auto"/>
        <w:right w:val="none" w:sz="0" w:space="0" w:color="auto"/>
      </w:divBdr>
    </w:div>
    <w:div w:id="1291856997">
      <w:bodyDiv w:val="1"/>
      <w:marLeft w:val="0"/>
      <w:marRight w:val="0"/>
      <w:marTop w:val="0"/>
      <w:marBottom w:val="0"/>
      <w:divBdr>
        <w:top w:val="none" w:sz="0" w:space="0" w:color="auto"/>
        <w:left w:val="none" w:sz="0" w:space="0" w:color="auto"/>
        <w:bottom w:val="none" w:sz="0" w:space="0" w:color="auto"/>
        <w:right w:val="none" w:sz="0" w:space="0" w:color="auto"/>
      </w:divBdr>
    </w:div>
    <w:div w:id="1466508586">
      <w:bodyDiv w:val="1"/>
      <w:marLeft w:val="0"/>
      <w:marRight w:val="0"/>
      <w:marTop w:val="0"/>
      <w:marBottom w:val="0"/>
      <w:divBdr>
        <w:top w:val="none" w:sz="0" w:space="0" w:color="auto"/>
        <w:left w:val="none" w:sz="0" w:space="0" w:color="auto"/>
        <w:bottom w:val="none" w:sz="0" w:space="0" w:color="auto"/>
        <w:right w:val="none" w:sz="0" w:space="0" w:color="auto"/>
      </w:divBdr>
    </w:div>
    <w:div w:id="1503661241">
      <w:bodyDiv w:val="1"/>
      <w:marLeft w:val="0"/>
      <w:marRight w:val="0"/>
      <w:marTop w:val="0"/>
      <w:marBottom w:val="0"/>
      <w:divBdr>
        <w:top w:val="none" w:sz="0" w:space="0" w:color="auto"/>
        <w:left w:val="none" w:sz="0" w:space="0" w:color="auto"/>
        <w:bottom w:val="none" w:sz="0" w:space="0" w:color="auto"/>
        <w:right w:val="none" w:sz="0" w:space="0" w:color="auto"/>
      </w:divBdr>
    </w:div>
    <w:div w:id="1599216335">
      <w:bodyDiv w:val="1"/>
      <w:marLeft w:val="0"/>
      <w:marRight w:val="0"/>
      <w:marTop w:val="0"/>
      <w:marBottom w:val="0"/>
      <w:divBdr>
        <w:top w:val="none" w:sz="0" w:space="0" w:color="auto"/>
        <w:left w:val="none" w:sz="0" w:space="0" w:color="auto"/>
        <w:bottom w:val="none" w:sz="0" w:space="0" w:color="auto"/>
        <w:right w:val="none" w:sz="0" w:space="0" w:color="auto"/>
      </w:divBdr>
    </w:div>
    <w:div w:id="1604262898">
      <w:bodyDiv w:val="1"/>
      <w:marLeft w:val="0"/>
      <w:marRight w:val="0"/>
      <w:marTop w:val="0"/>
      <w:marBottom w:val="0"/>
      <w:divBdr>
        <w:top w:val="none" w:sz="0" w:space="0" w:color="auto"/>
        <w:left w:val="none" w:sz="0" w:space="0" w:color="auto"/>
        <w:bottom w:val="none" w:sz="0" w:space="0" w:color="auto"/>
        <w:right w:val="none" w:sz="0" w:space="0" w:color="auto"/>
      </w:divBdr>
    </w:div>
    <w:div w:id="1754737957">
      <w:bodyDiv w:val="1"/>
      <w:marLeft w:val="0"/>
      <w:marRight w:val="0"/>
      <w:marTop w:val="0"/>
      <w:marBottom w:val="0"/>
      <w:divBdr>
        <w:top w:val="none" w:sz="0" w:space="0" w:color="auto"/>
        <w:left w:val="none" w:sz="0" w:space="0" w:color="auto"/>
        <w:bottom w:val="none" w:sz="0" w:space="0" w:color="auto"/>
        <w:right w:val="none" w:sz="0" w:space="0" w:color="auto"/>
      </w:divBdr>
    </w:div>
    <w:div w:id="1913806990">
      <w:bodyDiv w:val="1"/>
      <w:marLeft w:val="0"/>
      <w:marRight w:val="0"/>
      <w:marTop w:val="0"/>
      <w:marBottom w:val="0"/>
      <w:divBdr>
        <w:top w:val="none" w:sz="0" w:space="0" w:color="auto"/>
        <w:left w:val="none" w:sz="0" w:space="0" w:color="auto"/>
        <w:bottom w:val="none" w:sz="0" w:space="0" w:color="auto"/>
        <w:right w:val="none" w:sz="0" w:space="0" w:color="auto"/>
      </w:divBdr>
    </w:div>
    <w:div w:id="1993756464">
      <w:bodyDiv w:val="1"/>
      <w:marLeft w:val="0"/>
      <w:marRight w:val="0"/>
      <w:marTop w:val="0"/>
      <w:marBottom w:val="0"/>
      <w:divBdr>
        <w:top w:val="none" w:sz="0" w:space="0" w:color="auto"/>
        <w:left w:val="none" w:sz="0" w:space="0" w:color="auto"/>
        <w:bottom w:val="none" w:sz="0" w:space="0" w:color="auto"/>
        <w:right w:val="none" w:sz="0" w:space="0" w:color="auto"/>
      </w:divBdr>
    </w:div>
    <w:div w:id="21144711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77</Words>
  <Characters>444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gabsiabderrahmane</cp:lastModifiedBy>
  <cp:revision>52</cp:revision>
  <dcterms:created xsi:type="dcterms:W3CDTF">2013-12-23T23:15:00Z</dcterms:created>
  <dcterms:modified xsi:type="dcterms:W3CDTF">2025-05-09T12:37:00Z</dcterms:modified>
  <cp:category/>
</cp:coreProperties>
</file>